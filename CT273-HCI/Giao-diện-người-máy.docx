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CFD571">
      <w:pPr>
        <w:pStyle w:val="8"/>
      </w:pPr>
      <w:bookmarkStart w:id="0" w:name="_GoBack"/>
      <w:bookmarkEnd w:id="0"/>
      <w:r>
        <w:rPr>
          <w:color w:val="FF0000"/>
        </w:rPr>
        <w:t>Ôn tập</w:t>
      </w:r>
      <w:r>
        <w:rPr>
          <w:color w:val="FF0000"/>
          <w:spacing w:val="-1"/>
        </w:rPr>
        <w:t xml:space="preserve"> </w:t>
      </w:r>
      <w:r>
        <w:rPr>
          <w:color w:val="FF0000"/>
        </w:rPr>
        <w:t>–</w:t>
      </w:r>
      <w:r>
        <w:rPr>
          <w:color w:val="FF0000"/>
          <w:spacing w:val="1"/>
        </w:rPr>
        <w:t xml:space="preserve"> </w:t>
      </w:r>
      <w:r>
        <w:rPr>
          <w:color w:val="FF0000"/>
          <w:spacing w:val="-2"/>
        </w:rPr>
        <w:t>CT273</w:t>
      </w:r>
    </w:p>
    <w:p w14:paraId="1A5481ED">
      <w:pPr>
        <w:pStyle w:val="2"/>
        <w:spacing w:before="202"/>
        <w:ind w:right="230"/>
      </w:pPr>
      <w:r>
        <w:t>CHƯƠNG</w:t>
      </w:r>
      <w:r>
        <w:rPr>
          <w:spacing w:val="-6"/>
        </w:rPr>
        <w:t xml:space="preserve"> </w:t>
      </w:r>
      <w:r>
        <w:t>1:</w:t>
      </w:r>
      <w:r>
        <w:rPr>
          <w:spacing w:val="-3"/>
        </w:rPr>
        <w:t xml:space="preserve"> </w:t>
      </w:r>
      <w:r>
        <w:t>TỔNG</w:t>
      </w:r>
      <w:r>
        <w:rPr>
          <w:spacing w:val="-3"/>
        </w:rPr>
        <w:t xml:space="preserve"> </w:t>
      </w:r>
      <w:r>
        <w:t>QUAN</w:t>
      </w:r>
      <w:r>
        <w:rPr>
          <w:spacing w:val="-4"/>
        </w:rPr>
        <w:t xml:space="preserve"> </w:t>
      </w:r>
      <w:r>
        <w:t>VỀ</w:t>
      </w:r>
      <w:r>
        <w:rPr>
          <w:spacing w:val="-4"/>
        </w:rPr>
        <w:t xml:space="preserve"> </w:t>
      </w:r>
      <w:r>
        <w:t>THIẾT</w:t>
      </w:r>
      <w:r>
        <w:rPr>
          <w:spacing w:val="-3"/>
        </w:rPr>
        <w:t xml:space="preserve"> </w:t>
      </w:r>
      <w:r>
        <w:t>KẾ</w:t>
      </w:r>
      <w:r>
        <w:rPr>
          <w:spacing w:val="-4"/>
        </w:rPr>
        <w:t xml:space="preserve"> </w:t>
      </w:r>
      <w:r>
        <w:t>HỆ</w:t>
      </w:r>
      <w:r>
        <w:rPr>
          <w:spacing w:val="-4"/>
        </w:rPr>
        <w:t xml:space="preserve"> </w:t>
      </w:r>
      <w:r>
        <w:t>THỐNG</w:t>
      </w:r>
      <w:r>
        <w:rPr>
          <w:spacing w:val="-5"/>
        </w:rPr>
        <w:t xml:space="preserve"> </w:t>
      </w:r>
      <w:r>
        <w:t>TƯƠNG</w:t>
      </w:r>
      <w:r>
        <w:rPr>
          <w:spacing w:val="-3"/>
        </w:rPr>
        <w:t xml:space="preserve"> </w:t>
      </w:r>
      <w:r>
        <w:rPr>
          <w:spacing w:val="-5"/>
        </w:rPr>
        <w:t>TÁC</w:t>
      </w:r>
    </w:p>
    <w:p w14:paraId="45C722B4">
      <w:pPr>
        <w:pStyle w:val="3"/>
        <w:numPr>
          <w:ilvl w:val="0"/>
          <w:numId w:val="1"/>
        </w:numPr>
        <w:tabs>
          <w:tab w:val="left" w:pos="508"/>
        </w:tabs>
        <w:spacing w:before="184" w:after="0" w:line="259" w:lineRule="auto"/>
        <w:ind w:left="160" w:right="169" w:firstLine="69"/>
        <w:jc w:val="left"/>
      </w:pPr>
      <w:r>
        <w:rPr>
          <w:color w:val="FF0000"/>
        </w:rPr>
        <w:t>Quá</w:t>
      </w:r>
      <w:r>
        <w:rPr>
          <w:color w:val="FF0000"/>
          <w:spacing w:val="-1"/>
        </w:rPr>
        <w:t xml:space="preserve"> </w:t>
      </w:r>
      <w:r>
        <w:rPr>
          <w:color w:val="FF0000"/>
        </w:rPr>
        <w:t>trình</w:t>
      </w:r>
      <w:r>
        <w:rPr>
          <w:color w:val="FF0000"/>
          <w:spacing w:val="-3"/>
        </w:rPr>
        <w:t xml:space="preserve"> </w:t>
      </w:r>
      <w:r>
        <w:rPr>
          <w:color w:val="FF0000"/>
        </w:rPr>
        <w:t>thiết</w:t>
      </w:r>
      <w:r>
        <w:rPr>
          <w:color w:val="FF0000"/>
          <w:spacing w:val="-2"/>
        </w:rPr>
        <w:t xml:space="preserve"> </w:t>
      </w:r>
      <w:r>
        <w:rPr>
          <w:color w:val="FF0000"/>
        </w:rPr>
        <w:t>kế</w:t>
      </w:r>
      <w:r>
        <w:rPr>
          <w:color w:val="FF0000"/>
          <w:spacing w:val="-3"/>
        </w:rPr>
        <w:t xml:space="preserve"> </w:t>
      </w:r>
      <w:r>
        <w:rPr>
          <w:color w:val="FF0000"/>
        </w:rPr>
        <w:t>hệ</w:t>
      </w:r>
      <w:r>
        <w:rPr>
          <w:color w:val="FF0000"/>
          <w:spacing w:val="-3"/>
        </w:rPr>
        <w:t xml:space="preserve"> </w:t>
      </w:r>
      <w:r>
        <w:rPr>
          <w:color w:val="FF0000"/>
        </w:rPr>
        <w:t>thống</w:t>
      </w:r>
      <w:r>
        <w:rPr>
          <w:color w:val="FF0000"/>
          <w:spacing w:val="-1"/>
        </w:rPr>
        <w:t xml:space="preserve"> </w:t>
      </w:r>
      <w:r>
        <w:rPr>
          <w:color w:val="FF0000"/>
        </w:rPr>
        <w:t>tương</w:t>
      </w:r>
      <w:r>
        <w:rPr>
          <w:color w:val="FF0000"/>
          <w:spacing w:val="-1"/>
        </w:rPr>
        <w:t xml:space="preserve"> </w:t>
      </w:r>
      <w:r>
        <w:rPr>
          <w:color w:val="FF0000"/>
        </w:rPr>
        <w:t>tác</w:t>
      </w:r>
      <w:r>
        <w:rPr>
          <w:color w:val="FF0000"/>
          <w:spacing w:val="-4"/>
        </w:rPr>
        <w:t xml:space="preserve"> </w:t>
      </w:r>
      <w:r>
        <w:rPr>
          <w:color w:val="FF0000"/>
        </w:rPr>
        <w:t>Quá</w:t>
      </w:r>
      <w:r>
        <w:rPr>
          <w:color w:val="FF0000"/>
          <w:spacing w:val="-2"/>
        </w:rPr>
        <w:t xml:space="preserve"> </w:t>
      </w:r>
      <w:r>
        <w:rPr>
          <w:color w:val="FF0000"/>
        </w:rPr>
        <w:t>trình</w:t>
      </w:r>
      <w:r>
        <w:rPr>
          <w:color w:val="FF0000"/>
          <w:spacing w:val="-3"/>
        </w:rPr>
        <w:t xml:space="preserve"> </w:t>
      </w:r>
      <w:r>
        <w:rPr>
          <w:color w:val="FF0000"/>
        </w:rPr>
        <w:t>thiết</w:t>
      </w:r>
      <w:r>
        <w:rPr>
          <w:color w:val="FF0000"/>
          <w:spacing w:val="-2"/>
        </w:rPr>
        <w:t xml:space="preserve"> </w:t>
      </w:r>
      <w:r>
        <w:rPr>
          <w:color w:val="FF0000"/>
        </w:rPr>
        <w:t>kế</w:t>
      </w:r>
      <w:r>
        <w:rPr>
          <w:color w:val="FF0000"/>
          <w:spacing w:val="-3"/>
        </w:rPr>
        <w:t xml:space="preserve"> </w:t>
      </w:r>
      <w:r>
        <w:rPr>
          <w:color w:val="FF0000"/>
        </w:rPr>
        <w:t>tương</w:t>
      </w:r>
      <w:r>
        <w:rPr>
          <w:color w:val="FF0000"/>
          <w:spacing w:val="-1"/>
        </w:rPr>
        <w:t xml:space="preserve"> </w:t>
      </w:r>
      <w:r>
        <w:rPr>
          <w:color w:val="FF0000"/>
        </w:rPr>
        <w:t>tác</w:t>
      </w:r>
      <w:r>
        <w:rPr>
          <w:color w:val="FF0000"/>
          <w:spacing w:val="-2"/>
        </w:rPr>
        <w:t xml:space="preserve"> </w:t>
      </w:r>
      <w:r>
        <w:rPr>
          <w:color w:val="FF0000"/>
        </w:rPr>
        <w:t>bao</w:t>
      </w:r>
      <w:r>
        <w:rPr>
          <w:color w:val="FF0000"/>
          <w:spacing w:val="-5"/>
        </w:rPr>
        <w:t xml:space="preserve"> </w:t>
      </w:r>
      <w:r>
        <w:rPr>
          <w:color w:val="FF0000"/>
        </w:rPr>
        <w:t>gồm 4 hoạt động:</w:t>
      </w:r>
    </w:p>
    <w:p w14:paraId="7A521122">
      <w:pPr>
        <w:pStyle w:val="10"/>
        <w:numPr>
          <w:ilvl w:val="1"/>
          <w:numId w:val="1"/>
        </w:numPr>
        <w:tabs>
          <w:tab w:val="left" w:pos="392"/>
        </w:tabs>
        <w:spacing w:before="157" w:after="0" w:line="240" w:lineRule="auto"/>
        <w:ind w:left="392" w:right="0" w:hanging="162"/>
        <w:jc w:val="left"/>
        <w:rPr>
          <w:sz w:val="28"/>
        </w:rPr>
      </w:pPr>
      <w:r>
        <w:rPr>
          <w:sz w:val="28"/>
        </w:rPr>
        <w:t>Xác</w:t>
      </w:r>
      <w:r>
        <w:rPr>
          <w:spacing w:val="-5"/>
          <w:sz w:val="28"/>
        </w:rPr>
        <w:t xml:space="preserve"> </w:t>
      </w:r>
      <w:r>
        <w:rPr>
          <w:sz w:val="28"/>
        </w:rPr>
        <w:t>định/thiết</w:t>
      </w:r>
      <w:r>
        <w:rPr>
          <w:spacing w:val="-3"/>
          <w:sz w:val="28"/>
        </w:rPr>
        <w:t xml:space="preserve"> </w:t>
      </w:r>
      <w:r>
        <w:rPr>
          <w:sz w:val="28"/>
        </w:rPr>
        <w:t>lập</w:t>
      </w:r>
      <w:r>
        <w:rPr>
          <w:spacing w:val="-5"/>
          <w:sz w:val="28"/>
        </w:rPr>
        <w:t xml:space="preserve"> </w:t>
      </w:r>
      <w:r>
        <w:rPr>
          <w:sz w:val="28"/>
        </w:rPr>
        <w:t>các</w:t>
      </w:r>
      <w:r>
        <w:rPr>
          <w:spacing w:val="-4"/>
          <w:sz w:val="28"/>
        </w:rPr>
        <w:t xml:space="preserve"> </w:t>
      </w:r>
      <w:r>
        <w:rPr>
          <w:sz w:val="28"/>
        </w:rPr>
        <w:t>yêu</w:t>
      </w:r>
      <w:r>
        <w:rPr>
          <w:spacing w:val="-3"/>
          <w:sz w:val="28"/>
        </w:rPr>
        <w:t xml:space="preserve"> </w:t>
      </w:r>
      <w:r>
        <w:rPr>
          <w:spacing w:val="-5"/>
          <w:sz w:val="28"/>
        </w:rPr>
        <w:t>cầu</w:t>
      </w:r>
    </w:p>
    <w:p w14:paraId="6D12EB9D">
      <w:pPr>
        <w:pStyle w:val="10"/>
        <w:numPr>
          <w:ilvl w:val="1"/>
          <w:numId w:val="1"/>
        </w:numPr>
        <w:tabs>
          <w:tab w:val="left" w:pos="392"/>
        </w:tabs>
        <w:spacing w:before="184" w:after="0" w:line="240" w:lineRule="auto"/>
        <w:ind w:left="392" w:right="0" w:hanging="162"/>
        <w:jc w:val="left"/>
        <w:rPr>
          <w:sz w:val="28"/>
        </w:rPr>
      </w:pPr>
      <w:r>
        <w:rPr>
          <w:sz w:val="28"/>
        </w:rPr>
        <w:t>Thiết</w:t>
      </w:r>
      <w:r>
        <w:rPr>
          <w:spacing w:val="-2"/>
          <w:sz w:val="28"/>
        </w:rPr>
        <w:t xml:space="preserve"> </w:t>
      </w:r>
      <w:r>
        <w:rPr>
          <w:sz w:val="28"/>
        </w:rPr>
        <w:t>kế</w:t>
      </w:r>
      <w:r>
        <w:rPr>
          <w:spacing w:val="-3"/>
          <w:sz w:val="28"/>
        </w:rPr>
        <w:t xml:space="preserve"> </w:t>
      </w:r>
      <w:r>
        <w:rPr>
          <w:sz w:val="28"/>
        </w:rPr>
        <w:t>các</w:t>
      </w:r>
      <w:r>
        <w:rPr>
          <w:spacing w:val="-2"/>
          <w:sz w:val="28"/>
        </w:rPr>
        <w:t xml:space="preserve"> </w:t>
      </w:r>
      <w:r>
        <w:rPr>
          <w:sz w:val="28"/>
        </w:rPr>
        <w:t>giải</w:t>
      </w:r>
      <w:r>
        <w:rPr>
          <w:spacing w:val="-1"/>
          <w:sz w:val="28"/>
        </w:rPr>
        <w:t xml:space="preserve"> </w:t>
      </w:r>
      <w:r>
        <w:rPr>
          <w:sz w:val="28"/>
        </w:rPr>
        <w:t>pháp</w:t>
      </w:r>
      <w:r>
        <w:rPr>
          <w:spacing w:val="-2"/>
          <w:sz w:val="28"/>
        </w:rPr>
        <w:t xml:space="preserve"> </w:t>
      </w:r>
      <w:r>
        <w:rPr>
          <w:sz w:val="28"/>
        </w:rPr>
        <w:t>(các</w:t>
      </w:r>
      <w:r>
        <w:rPr>
          <w:spacing w:val="-5"/>
          <w:sz w:val="28"/>
        </w:rPr>
        <w:t xml:space="preserve"> </w:t>
      </w:r>
      <w:r>
        <w:rPr>
          <w:sz w:val="28"/>
        </w:rPr>
        <w:t>lựa</w:t>
      </w:r>
      <w:r>
        <w:rPr>
          <w:spacing w:val="-2"/>
          <w:sz w:val="28"/>
        </w:rPr>
        <w:t xml:space="preserve"> </w:t>
      </w:r>
      <w:r>
        <w:rPr>
          <w:sz w:val="28"/>
        </w:rPr>
        <w:t>chọn</w:t>
      </w:r>
      <w:r>
        <w:rPr>
          <w:spacing w:val="-1"/>
          <w:sz w:val="28"/>
        </w:rPr>
        <w:t xml:space="preserve"> </w:t>
      </w:r>
      <w:r>
        <w:rPr>
          <w:sz w:val="28"/>
        </w:rPr>
        <w:t>thay</w:t>
      </w:r>
      <w:r>
        <w:rPr>
          <w:spacing w:val="-6"/>
          <w:sz w:val="28"/>
        </w:rPr>
        <w:t xml:space="preserve"> </w:t>
      </w:r>
      <w:r>
        <w:rPr>
          <w:spacing w:val="-2"/>
          <w:sz w:val="28"/>
        </w:rPr>
        <w:t>thế).</w:t>
      </w:r>
    </w:p>
    <w:p w14:paraId="653C17C8">
      <w:pPr>
        <w:pStyle w:val="10"/>
        <w:numPr>
          <w:ilvl w:val="1"/>
          <w:numId w:val="1"/>
        </w:numPr>
        <w:tabs>
          <w:tab w:val="left" w:pos="392"/>
        </w:tabs>
        <w:spacing w:before="184" w:after="0" w:line="240" w:lineRule="auto"/>
        <w:ind w:left="392" w:right="0" w:hanging="162"/>
        <w:jc w:val="left"/>
        <w:rPr>
          <w:sz w:val="28"/>
        </w:rPr>
      </w:pPr>
      <w:r>
        <w:rPr>
          <w:sz w:val="28"/>
        </w:rPr>
        <w:t>Tạo</w:t>
      </w:r>
      <w:r>
        <w:rPr>
          <w:spacing w:val="-3"/>
          <w:sz w:val="28"/>
        </w:rPr>
        <w:t xml:space="preserve"> </w:t>
      </w:r>
      <w:r>
        <w:rPr>
          <w:sz w:val="28"/>
        </w:rPr>
        <w:t>nguyên</w:t>
      </w:r>
      <w:r>
        <w:rPr>
          <w:spacing w:val="-3"/>
          <w:sz w:val="28"/>
        </w:rPr>
        <w:t xml:space="preserve"> </w:t>
      </w:r>
      <w:r>
        <w:rPr>
          <w:spacing w:val="-5"/>
          <w:sz w:val="28"/>
        </w:rPr>
        <w:t>mẫu</w:t>
      </w:r>
    </w:p>
    <w:p w14:paraId="706DAF17">
      <w:pPr>
        <w:pStyle w:val="10"/>
        <w:numPr>
          <w:ilvl w:val="1"/>
          <w:numId w:val="1"/>
        </w:numPr>
        <w:tabs>
          <w:tab w:val="left" w:pos="322"/>
        </w:tabs>
        <w:spacing w:before="188" w:after="0" w:line="240" w:lineRule="auto"/>
        <w:ind w:left="322" w:right="0" w:hanging="162"/>
        <w:jc w:val="left"/>
        <w:rPr>
          <w:sz w:val="28"/>
        </w:rPr>
      </w:pPr>
      <w:r>
        <w:rPr>
          <w:sz w:val="28"/>
        </w:rPr>
        <w:t>Đánh</w:t>
      </w:r>
      <w:r>
        <w:rPr>
          <w:spacing w:val="-4"/>
          <w:sz w:val="28"/>
        </w:rPr>
        <w:t xml:space="preserve"> </w:t>
      </w:r>
      <w:r>
        <w:rPr>
          <w:spacing w:val="-5"/>
          <w:sz w:val="28"/>
        </w:rPr>
        <w:t>giá</w:t>
      </w:r>
    </w:p>
    <w:p w14:paraId="7CF6E3E2">
      <w:pPr>
        <w:pStyle w:val="3"/>
        <w:numPr>
          <w:ilvl w:val="0"/>
          <w:numId w:val="1"/>
        </w:numPr>
        <w:tabs>
          <w:tab w:val="left" w:pos="370"/>
        </w:tabs>
        <w:spacing w:before="189" w:after="0" w:line="240" w:lineRule="auto"/>
        <w:ind w:left="370" w:right="0" w:hanging="210"/>
        <w:jc w:val="left"/>
      </w:pPr>
      <w:r>
        <w:rPr>
          <w:color w:val="FF0000"/>
        </w:rPr>
        <w:t>*12</w:t>
      </w:r>
      <w:r>
        <w:rPr>
          <w:color w:val="FF0000"/>
          <w:spacing w:val="-3"/>
        </w:rPr>
        <w:t xml:space="preserve"> </w:t>
      </w:r>
      <w:r>
        <w:rPr>
          <w:color w:val="FF0000"/>
        </w:rPr>
        <w:t>nguyên</w:t>
      </w:r>
      <w:r>
        <w:rPr>
          <w:color w:val="FF0000"/>
          <w:spacing w:val="-3"/>
        </w:rPr>
        <w:t xml:space="preserve"> </w:t>
      </w:r>
      <w:r>
        <w:rPr>
          <w:color w:val="FF0000"/>
        </w:rPr>
        <w:t>tắc</w:t>
      </w:r>
      <w:r>
        <w:rPr>
          <w:color w:val="FF0000"/>
          <w:spacing w:val="-3"/>
        </w:rPr>
        <w:t xml:space="preserve"> </w:t>
      </w:r>
      <w:r>
        <w:rPr>
          <w:color w:val="FF0000"/>
        </w:rPr>
        <w:t>thiết</w:t>
      </w:r>
      <w:r>
        <w:rPr>
          <w:color w:val="FF0000"/>
          <w:spacing w:val="-2"/>
        </w:rPr>
        <w:t xml:space="preserve"> </w:t>
      </w:r>
      <w:r>
        <w:rPr>
          <w:color w:val="FF0000"/>
        </w:rPr>
        <w:t>kế</w:t>
      </w:r>
      <w:r>
        <w:rPr>
          <w:color w:val="FF0000"/>
          <w:spacing w:val="-4"/>
        </w:rPr>
        <w:t xml:space="preserve"> </w:t>
      </w:r>
      <w:r>
        <w:rPr>
          <w:color w:val="FF0000"/>
        </w:rPr>
        <w:t>tương</w:t>
      </w:r>
      <w:r>
        <w:rPr>
          <w:color w:val="FF0000"/>
          <w:spacing w:val="-2"/>
        </w:rPr>
        <w:t xml:space="preserve"> </w:t>
      </w:r>
      <w:r>
        <w:rPr>
          <w:color w:val="FF0000"/>
          <w:spacing w:val="-4"/>
        </w:rPr>
        <w:t>tác:</w:t>
      </w:r>
      <w:r>
        <w:rPr>
          <w:rFonts w:hint="default"/>
          <w:color w:val="00B050"/>
          <w:spacing w:val="-4"/>
          <w:lang w:val="en-US"/>
        </w:rPr>
        <w:t xml:space="preserve"> (thiếu VD)</w:t>
      </w:r>
    </w:p>
    <w:p w14:paraId="77BEC000">
      <w:pPr>
        <w:pStyle w:val="10"/>
        <w:numPr>
          <w:ilvl w:val="0"/>
          <w:numId w:val="2"/>
        </w:numPr>
        <w:tabs>
          <w:tab w:val="left" w:pos="439"/>
        </w:tabs>
        <w:spacing w:before="182" w:after="0" w:line="256" w:lineRule="auto"/>
        <w:ind w:left="160" w:right="383" w:firstLine="0"/>
        <w:jc w:val="left"/>
        <w:rPr>
          <w:sz w:val="28"/>
        </w:rPr>
      </w:pPr>
      <w:r>
        <w:rPr>
          <w:sz w:val="28"/>
        </w:rPr>
        <w:t>Visibility</w:t>
      </w:r>
      <w:r>
        <w:rPr>
          <w:spacing w:val="-5"/>
          <w:sz w:val="28"/>
        </w:rPr>
        <w:t xml:space="preserve"> </w:t>
      </w:r>
      <w:r>
        <w:rPr>
          <w:sz w:val="28"/>
        </w:rPr>
        <w:t>(sự</w:t>
      </w:r>
      <w:r>
        <w:rPr>
          <w:spacing w:val="-3"/>
          <w:sz w:val="28"/>
        </w:rPr>
        <w:t xml:space="preserve"> </w:t>
      </w:r>
      <w:r>
        <w:rPr>
          <w:sz w:val="28"/>
        </w:rPr>
        <w:t>trực</w:t>
      </w:r>
      <w:r>
        <w:rPr>
          <w:spacing w:val="-1"/>
          <w:sz w:val="28"/>
        </w:rPr>
        <w:t xml:space="preserve"> </w:t>
      </w:r>
      <w:r>
        <w:rPr>
          <w:sz w:val="28"/>
        </w:rPr>
        <w:t>quan):</w:t>
      </w:r>
      <w:r>
        <w:rPr>
          <w:spacing w:val="-1"/>
          <w:sz w:val="28"/>
        </w:rPr>
        <w:t xml:space="preserve"> </w:t>
      </w:r>
      <w:r>
        <w:rPr>
          <w:sz w:val="28"/>
        </w:rPr>
        <w:t>Cố</w:t>
      </w:r>
      <w:r>
        <w:rPr>
          <w:spacing w:val="-1"/>
          <w:sz w:val="28"/>
        </w:rPr>
        <w:t xml:space="preserve"> </w:t>
      </w:r>
      <w:r>
        <w:rPr>
          <w:sz w:val="28"/>
        </w:rPr>
        <w:t>gắng</w:t>
      </w:r>
      <w:r>
        <w:rPr>
          <w:spacing w:val="-1"/>
          <w:sz w:val="28"/>
        </w:rPr>
        <w:t xml:space="preserve"> </w:t>
      </w:r>
      <w:r>
        <w:rPr>
          <w:sz w:val="28"/>
        </w:rPr>
        <w:t>đảm</w:t>
      </w:r>
      <w:r>
        <w:rPr>
          <w:spacing w:val="-5"/>
          <w:sz w:val="28"/>
        </w:rPr>
        <w:t xml:space="preserve"> </w:t>
      </w:r>
      <w:r>
        <w:rPr>
          <w:sz w:val="28"/>
        </w:rPr>
        <w:t>bảo</w:t>
      </w:r>
      <w:r>
        <w:rPr>
          <w:spacing w:val="-1"/>
          <w:sz w:val="28"/>
        </w:rPr>
        <w:t xml:space="preserve"> </w:t>
      </w:r>
      <w:r>
        <w:rPr>
          <w:sz w:val="28"/>
        </w:rPr>
        <w:t>mọi</w:t>
      </w:r>
      <w:r>
        <w:rPr>
          <w:spacing w:val="-1"/>
          <w:sz w:val="28"/>
        </w:rPr>
        <w:t xml:space="preserve"> </w:t>
      </w:r>
      <w:r>
        <w:rPr>
          <w:sz w:val="28"/>
        </w:rPr>
        <w:t>thứ</w:t>
      </w:r>
      <w:r>
        <w:rPr>
          <w:spacing w:val="-3"/>
          <w:sz w:val="28"/>
        </w:rPr>
        <w:t xml:space="preserve"> </w:t>
      </w:r>
      <w:r>
        <w:rPr>
          <w:sz w:val="28"/>
        </w:rPr>
        <w:t>đều</w:t>
      </w:r>
      <w:r>
        <w:rPr>
          <w:spacing w:val="-3"/>
          <w:sz w:val="28"/>
        </w:rPr>
        <w:t xml:space="preserve"> </w:t>
      </w:r>
      <w:r>
        <w:rPr>
          <w:sz w:val="28"/>
        </w:rPr>
        <w:t>hiển</w:t>
      </w:r>
      <w:r>
        <w:rPr>
          <w:spacing w:val="-4"/>
          <w:sz w:val="28"/>
        </w:rPr>
        <w:t xml:space="preserve"> </w:t>
      </w:r>
      <w:r>
        <w:rPr>
          <w:sz w:val="28"/>
        </w:rPr>
        <w:t>thị</w:t>
      </w:r>
      <w:r>
        <w:rPr>
          <w:spacing w:val="-1"/>
          <w:sz w:val="28"/>
        </w:rPr>
        <w:t xml:space="preserve"> </w:t>
      </w:r>
      <w:r>
        <w:rPr>
          <w:sz w:val="28"/>
        </w:rPr>
        <w:t>để</w:t>
      </w:r>
      <w:r>
        <w:rPr>
          <w:spacing w:val="-2"/>
          <w:sz w:val="28"/>
        </w:rPr>
        <w:t xml:space="preserve"> </w:t>
      </w:r>
      <w:r>
        <w:rPr>
          <w:sz w:val="28"/>
        </w:rPr>
        <w:t>người</w:t>
      </w:r>
      <w:r>
        <w:rPr>
          <w:spacing w:val="-4"/>
          <w:sz w:val="28"/>
        </w:rPr>
        <w:t xml:space="preserve"> </w:t>
      </w:r>
      <w:r>
        <w:rPr>
          <w:sz w:val="28"/>
        </w:rPr>
        <w:t>dùng có thể biết được những chức năng nào có sẵn và hệ thống đang làm gì .</w:t>
      </w:r>
    </w:p>
    <w:p w14:paraId="601F82C9">
      <w:pPr>
        <w:pStyle w:val="10"/>
        <w:numPr>
          <w:ilvl w:val="0"/>
          <w:numId w:val="2"/>
        </w:numPr>
        <w:tabs>
          <w:tab w:val="left" w:pos="508"/>
        </w:tabs>
        <w:spacing w:before="165" w:after="0" w:line="259" w:lineRule="auto"/>
        <w:ind w:left="160" w:right="517" w:firstLine="69"/>
        <w:jc w:val="left"/>
        <w:rPr>
          <w:sz w:val="28"/>
        </w:rPr>
      </w:pPr>
      <w:r>
        <w:rPr>
          <w:sz w:val="28"/>
        </w:rPr>
        <w:t>Consistency</w:t>
      </w:r>
      <w:r>
        <w:rPr>
          <w:spacing w:val="-6"/>
          <w:sz w:val="28"/>
        </w:rPr>
        <w:t xml:space="preserve"> </w:t>
      </w:r>
      <w:r>
        <w:rPr>
          <w:sz w:val="28"/>
        </w:rPr>
        <w:t>(sự</w:t>
      </w:r>
      <w:r>
        <w:rPr>
          <w:spacing w:val="-4"/>
          <w:sz w:val="28"/>
        </w:rPr>
        <w:t xml:space="preserve"> </w:t>
      </w:r>
      <w:r>
        <w:rPr>
          <w:sz w:val="28"/>
        </w:rPr>
        <w:t>nhất</w:t>
      </w:r>
      <w:r>
        <w:rPr>
          <w:spacing w:val="-5"/>
          <w:sz w:val="28"/>
        </w:rPr>
        <w:t xml:space="preserve"> </w:t>
      </w:r>
      <w:r>
        <w:rPr>
          <w:sz w:val="28"/>
        </w:rPr>
        <w:t>quán):</w:t>
      </w:r>
      <w:r>
        <w:rPr>
          <w:spacing w:val="-1"/>
          <w:sz w:val="28"/>
        </w:rPr>
        <w:t xml:space="preserve"> </w:t>
      </w:r>
      <w:r>
        <w:rPr>
          <w:sz w:val="28"/>
        </w:rPr>
        <w:t>Nhất</w:t>
      </w:r>
      <w:r>
        <w:rPr>
          <w:spacing w:val="-5"/>
          <w:sz w:val="28"/>
        </w:rPr>
        <w:t xml:space="preserve"> </w:t>
      </w:r>
      <w:r>
        <w:rPr>
          <w:sz w:val="28"/>
        </w:rPr>
        <w:t>quán</w:t>
      </w:r>
      <w:r>
        <w:rPr>
          <w:spacing w:val="-4"/>
          <w:sz w:val="28"/>
        </w:rPr>
        <w:t xml:space="preserve"> </w:t>
      </w:r>
      <w:r>
        <w:rPr>
          <w:sz w:val="28"/>
        </w:rPr>
        <w:t>trong</w:t>
      </w:r>
      <w:r>
        <w:rPr>
          <w:spacing w:val="-1"/>
          <w:sz w:val="28"/>
        </w:rPr>
        <w:t xml:space="preserve"> </w:t>
      </w:r>
      <w:r>
        <w:rPr>
          <w:sz w:val="28"/>
        </w:rPr>
        <w:t>việc</w:t>
      </w:r>
      <w:r>
        <w:rPr>
          <w:spacing w:val="-5"/>
          <w:sz w:val="28"/>
        </w:rPr>
        <w:t xml:space="preserve"> </w:t>
      </w:r>
      <w:r>
        <w:rPr>
          <w:sz w:val="28"/>
        </w:rPr>
        <w:t>sử</w:t>
      </w:r>
      <w:r>
        <w:rPr>
          <w:spacing w:val="-4"/>
          <w:sz w:val="28"/>
        </w:rPr>
        <w:t xml:space="preserve"> </w:t>
      </w:r>
      <w:r>
        <w:rPr>
          <w:sz w:val="28"/>
        </w:rPr>
        <w:t>dụng</w:t>
      </w:r>
      <w:r>
        <w:rPr>
          <w:spacing w:val="-1"/>
          <w:sz w:val="28"/>
        </w:rPr>
        <w:t xml:space="preserve"> </w:t>
      </w:r>
      <w:r>
        <w:rPr>
          <w:sz w:val="28"/>
        </w:rPr>
        <w:t>các</w:t>
      </w:r>
      <w:r>
        <w:rPr>
          <w:spacing w:val="-2"/>
          <w:sz w:val="28"/>
        </w:rPr>
        <w:t xml:space="preserve"> </w:t>
      </w:r>
      <w:r>
        <w:rPr>
          <w:sz w:val="28"/>
        </w:rPr>
        <w:t>tính</w:t>
      </w:r>
      <w:r>
        <w:rPr>
          <w:spacing w:val="-1"/>
          <w:sz w:val="28"/>
        </w:rPr>
        <w:t xml:space="preserve"> </w:t>
      </w:r>
      <w:r>
        <w:rPr>
          <w:sz w:val="28"/>
        </w:rPr>
        <w:t>năng</w:t>
      </w:r>
      <w:r>
        <w:rPr>
          <w:spacing w:val="-1"/>
          <w:sz w:val="28"/>
        </w:rPr>
        <w:t xml:space="preserve"> </w:t>
      </w:r>
      <w:r>
        <w:rPr>
          <w:sz w:val="28"/>
        </w:rPr>
        <w:t>thiết kế, với các hệ thống tương tự và các cách làm việc tiêu chuẩn.</w:t>
      </w:r>
    </w:p>
    <w:p w14:paraId="64A7E158">
      <w:pPr>
        <w:pStyle w:val="10"/>
        <w:numPr>
          <w:ilvl w:val="0"/>
          <w:numId w:val="2"/>
        </w:numPr>
        <w:tabs>
          <w:tab w:val="left" w:pos="439"/>
        </w:tabs>
        <w:spacing w:before="159" w:after="0" w:line="259" w:lineRule="auto"/>
        <w:ind w:left="160" w:right="598" w:firstLine="0"/>
        <w:jc w:val="left"/>
        <w:rPr>
          <w:sz w:val="28"/>
        </w:rPr>
      </w:pPr>
      <w:r>
        <w:rPr>
          <w:sz w:val="28"/>
        </w:rPr>
        <w:t>Familiarity</w:t>
      </w:r>
      <w:r>
        <w:rPr>
          <w:spacing w:val="-5"/>
          <w:sz w:val="28"/>
        </w:rPr>
        <w:t xml:space="preserve"> </w:t>
      </w:r>
      <w:r>
        <w:rPr>
          <w:sz w:val="28"/>
        </w:rPr>
        <w:t>(sự</w:t>
      </w:r>
      <w:r>
        <w:rPr>
          <w:spacing w:val="-3"/>
          <w:sz w:val="28"/>
        </w:rPr>
        <w:t xml:space="preserve"> </w:t>
      </w:r>
      <w:r>
        <w:rPr>
          <w:sz w:val="28"/>
        </w:rPr>
        <w:t>quen thuộc): Sử</w:t>
      </w:r>
      <w:r>
        <w:rPr>
          <w:spacing w:val="-3"/>
          <w:sz w:val="28"/>
        </w:rPr>
        <w:t xml:space="preserve"> </w:t>
      </w:r>
      <w:r>
        <w:rPr>
          <w:sz w:val="28"/>
        </w:rPr>
        <w:t>dụng</w:t>
      </w:r>
      <w:r>
        <w:rPr>
          <w:spacing w:val="-4"/>
          <w:sz w:val="28"/>
        </w:rPr>
        <w:t xml:space="preserve"> </w:t>
      </w:r>
      <w:r>
        <w:rPr>
          <w:sz w:val="28"/>
        </w:rPr>
        <w:t>ngôn</w:t>
      </w:r>
      <w:r>
        <w:rPr>
          <w:spacing w:val="-4"/>
          <w:sz w:val="28"/>
        </w:rPr>
        <w:t xml:space="preserve"> </w:t>
      </w:r>
      <w:r>
        <w:rPr>
          <w:sz w:val="28"/>
        </w:rPr>
        <w:t>ngữ</w:t>
      </w:r>
      <w:r>
        <w:rPr>
          <w:spacing w:val="-5"/>
          <w:sz w:val="28"/>
        </w:rPr>
        <w:t xml:space="preserve"> </w:t>
      </w:r>
      <w:r>
        <w:rPr>
          <w:sz w:val="28"/>
        </w:rPr>
        <w:t>và</w:t>
      </w:r>
      <w:r>
        <w:rPr>
          <w:spacing w:val="-1"/>
          <w:sz w:val="28"/>
        </w:rPr>
        <w:t xml:space="preserve"> </w:t>
      </w:r>
      <w:r>
        <w:rPr>
          <w:sz w:val="28"/>
        </w:rPr>
        <w:t>ký</w:t>
      </w:r>
      <w:r>
        <w:rPr>
          <w:spacing w:val="-4"/>
          <w:sz w:val="28"/>
        </w:rPr>
        <w:t xml:space="preserve"> </w:t>
      </w:r>
      <w:r>
        <w:rPr>
          <w:sz w:val="28"/>
        </w:rPr>
        <w:t>hiệu</w:t>
      </w:r>
      <w:r>
        <w:rPr>
          <w:spacing w:val="-3"/>
          <w:sz w:val="28"/>
        </w:rPr>
        <w:t xml:space="preserve"> </w:t>
      </w:r>
      <w:r>
        <w:rPr>
          <w:sz w:val="28"/>
        </w:rPr>
        <w:t>quen thuộc</w:t>
      </w:r>
      <w:r>
        <w:rPr>
          <w:spacing w:val="-4"/>
          <w:sz w:val="28"/>
        </w:rPr>
        <w:t xml:space="preserve"> </w:t>
      </w:r>
      <w:r>
        <w:rPr>
          <w:sz w:val="28"/>
        </w:rPr>
        <w:t>để</w:t>
      </w:r>
      <w:r>
        <w:rPr>
          <w:spacing w:val="-2"/>
          <w:sz w:val="28"/>
        </w:rPr>
        <w:t xml:space="preserve"> </w:t>
      </w:r>
      <w:r>
        <w:rPr>
          <w:sz w:val="28"/>
        </w:rPr>
        <w:t>cho người dùng cảm thấy hê thống quen thuộc khi sử dụng, giúp họ dễ sử dụng và nhanh chóng trở thành người dung thành thạo.</w:t>
      </w:r>
    </w:p>
    <w:p w14:paraId="601D481E">
      <w:pPr>
        <w:pStyle w:val="10"/>
        <w:numPr>
          <w:ilvl w:val="0"/>
          <w:numId w:val="2"/>
        </w:numPr>
        <w:tabs>
          <w:tab w:val="left" w:pos="508"/>
        </w:tabs>
        <w:spacing w:before="160" w:after="0" w:line="259" w:lineRule="auto"/>
        <w:ind w:left="160" w:right="375" w:firstLine="69"/>
        <w:jc w:val="left"/>
        <w:rPr>
          <w:sz w:val="28"/>
        </w:rPr>
      </w:pPr>
      <w:r>
        <w:rPr>
          <w:sz w:val="28"/>
        </w:rPr>
        <w:t>Affordance (sự hỗ trợ): Thiết kế mọi thứ sao cho rõ ràng chúng dùng để làm gì.Ví</w:t>
      </w:r>
      <w:r>
        <w:rPr>
          <w:spacing w:val="-4"/>
          <w:sz w:val="28"/>
        </w:rPr>
        <w:t xml:space="preserve"> </w:t>
      </w:r>
      <w:r>
        <w:rPr>
          <w:sz w:val="28"/>
        </w:rPr>
        <w:t>dụ:</w:t>
      </w:r>
      <w:r>
        <w:rPr>
          <w:spacing w:val="-1"/>
          <w:sz w:val="28"/>
        </w:rPr>
        <w:t xml:space="preserve"> </w:t>
      </w:r>
      <w:r>
        <w:rPr>
          <w:sz w:val="28"/>
        </w:rPr>
        <w:t>Khi</w:t>
      </w:r>
      <w:r>
        <w:rPr>
          <w:spacing w:val="-1"/>
          <w:sz w:val="28"/>
        </w:rPr>
        <w:t xml:space="preserve"> </w:t>
      </w:r>
      <w:r>
        <w:rPr>
          <w:sz w:val="28"/>
        </w:rPr>
        <w:t>người</w:t>
      </w:r>
      <w:r>
        <w:rPr>
          <w:spacing w:val="-1"/>
          <w:sz w:val="28"/>
        </w:rPr>
        <w:t xml:space="preserve"> </w:t>
      </w:r>
      <w:r>
        <w:rPr>
          <w:sz w:val="28"/>
        </w:rPr>
        <w:t>dùng nhìn</w:t>
      </w:r>
      <w:r>
        <w:rPr>
          <w:spacing w:val="-4"/>
          <w:sz w:val="28"/>
        </w:rPr>
        <w:t xml:space="preserve"> </w:t>
      </w:r>
      <w:r>
        <w:rPr>
          <w:sz w:val="28"/>
        </w:rPr>
        <w:t>vào các</w:t>
      </w:r>
      <w:r>
        <w:rPr>
          <w:spacing w:val="-4"/>
          <w:sz w:val="28"/>
        </w:rPr>
        <w:t xml:space="preserve"> </w:t>
      </w:r>
      <w:r>
        <w:rPr>
          <w:sz w:val="28"/>
        </w:rPr>
        <w:t>nút</w:t>
      </w:r>
      <w:r>
        <w:rPr>
          <w:spacing w:val="-4"/>
          <w:sz w:val="28"/>
        </w:rPr>
        <w:t xml:space="preserve"> </w:t>
      </w:r>
      <w:r>
        <w:rPr>
          <w:sz w:val="28"/>
        </w:rPr>
        <w:t>của</w:t>
      </w:r>
      <w:r>
        <w:rPr>
          <w:spacing w:val="-4"/>
          <w:sz w:val="28"/>
        </w:rPr>
        <w:t xml:space="preserve"> </w:t>
      </w:r>
      <w:r>
        <w:rPr>
          <w:sz w:val="28"/>
        </w:rPr>
        <w:t>hệ</w:t>
      </w:r>
      <w:r>
        <w:rPr>
          <w:spacing w:val="-2"/>
          <w:sz w:val="28"/>
        </w:rPr>
        <w:t xml:space="preserve"> </w:t>
      </w:r>
      <w:r>
        <w:rPr>
          <w:sz w:val="28"/>
        </w:rPr>
        <w:t>thống</w:t>
      </w:r>
      <w:r>
        <w:rPr>
          <w:spacing w:val="-1"/>
          <w:sz w:val="28"/>
        </w:rPr>
        <w:t xml:space="preserve"> </w:t>
      </w:r>
      <w:r>
        <w:rPr>
          <w:sz w:val="28"/>
        </w:rPr>
        <w:t>sẽ</w:t>
      </w:r>
      <w:r>
        <w:rPr>
          <w:spacing w:val="-4"/>
          <w:sz w:val="28"/>
        </w:rPr>
        <w:t xml:space="preserve"> </w:t>
      </w:r>
      <w:r>
        <w:rPr>
          <w:sz w:val="28"/>
        </w:rPr>
        <w:t>hiểu</w:t>
      </w:r>
      <w:r>
        <w:rPr>
          <w:spacing w:val="-4"/>
          <w:sz w:val="28"/>
        </w:rPr>
        <w:t xml:space="preserve"> </w:t>
      </w:r>
      <w:r>
        <w:rPr>
          <w:sz w:val="28"/>
        </w:rPr>
        <w:t>được</w:t>
      </w:r>
      <w:r>
        <w:rPr>
          <w:spacing w:val="-1"/>
          <w:sz w:val="28"/>
        </w:rPr>
        <w:t xml:space="preserve"> </w:t>
      </w:r>
      <w:r>
        <w:rPr>
          <w:sz w:val="28"/>
        </w:rPr>
        <w:t>hệ</w:t>
      </w:r>
      <w:r>
        <w:rPr>
          <w:spacing w:val="-2"/>
          <w:sz w:val="28"/>
        </w:rPr>
        <w:t xml:space="preserve"> </w:t>
      </w:r>
      <w:r>
        <w:rPr>
          <w:sz w:val="28"/>
        </w:rPr>
        <w:t>thống hỗ trợ như thế nào.</w:t>
      </w:r>
    </w:p>
    <w:p w14:paraId="3581372F">
      <w:pPr>
        <w:pStyle w:val="10"/>
        <w:numPr>
          <w:ilvl w:val="0"/>
          <w:numId w:val="2"/>
        </w:numPr>
        <w:tabs>
          <w:tab w:val="left" w:pos="439"/>
        </w:tabs>
        <w:spacing w:before="159" w:after="0" w:line="259" w:lineRule="auto"/>
        <w:ind w:left="160" w:right="337" w:firstLine="0"/>
        <w:jc w:val="left"/>
        <w:rPr>
          <w:sz w:val="28"/>
        </w:rPr>
      </w:pPr>
      <w:r>
        <w:rPr>
          <w:sz w:val="28"/>
        </w:rPr>
        <w:t>Navigation</w:t>
      </w:r>
      <w:r>
        <w:rPr>
          <w:spacing w:val="-1"/>
          <w:sz w:val="28"/>
        </w:rPr>
        <w:t xml:space="preserve"> </w:t>
      </w:r>
      <w:r>
        <w:rPr>
          <w:sz w:val="28"/>
        </w:rPr>
        <w:t>(sự</w:t>
      </w:r>
      <w:r>
        <w:rPr>
          <w:spacing w:val="-6"/>
          <w:sz w:val="28"/>
        </w:rPr>
        <w:t xml:space="preserve"> </w:t>
      </w:r>
      <w:r>
        <w:rPr>
          <w:sz w:val="28"/>
        </w:rPr>
        <w:t>thông</w:t>
      </w:r>
      <w:r>
        <w:rPr>
          <w:spacing w:val="-5"/>
          <w:sz w:val="28"/>
        </w:rPr>
        <w:t xml:space="preserve"> </w:t>
      </w:r>
      <w:r>
        <w:rPr>
          <w:sz w:val="28"/>
        </w:rPr>
        <w:t>thương/điều</w:t>
      </w:r>
      <w:r>
        <w:rPr>
          <w:spacing w:val="-5"/>
          <w:sz w:val="28"/>
        </w:rPr>
        <w:t xml:space="preserve"> </w:t>
      </w:r>
      <w:r>
        <w:rPr>
          <w:sz w:val="28"/>
        </w:rPr>
        <w:t>hướng):</w:t>
      </w:r>
      <w:r>
        <w:rPr>
          <w:spacing w:val="-1"/>
          <w:sz w:val="28"/>
        </w:rPr>
        <w:t xml:space="preserve"> </w:t>
      </w:r>
      <w:r>
        <w:rPr>
          <w:sz w:val="28"/>
        </w:rPr>
        <w:t>Cung</w:t>
      </w:r>
      <w:r>
        <w:rPr>
          <w:spacing w:val="-1"/>
          <w:sz w:val="28"/>
        </w:rPr>
        <w:t xml:space="preserve"> </w:t>
      </w:r>
      <w:r>
        <w:rPr>
          <w:sz w:val="28"/>
        </w:rPr>
        <w:t>cấp</w:t>
      </w:r>
      <w:r>
        <w:rPr>
          <w:spacing w:val="-5"/>
          <w:sz w:val="28"/>
        </w:rPr>
        <w:t xml:space="preserve"> </w:t>
      </w:r>
      <w:r>
        <w:rPr>
          <w:sz w:val="28"/>
        </w:rPr>
        <w:t>hỗ</w:t>
      </w:r>
      <w:r>
        <w:rPr>
          <w:spacing w:val="-4"/>
          <w:sz w:val="28"/>
        </w:rPr>
        <w:t xml:space="preserve"> </w:t>
      </w:r>
      <w:r>
        <w:rPr>
          <w:sz w:val="28"/>
        </w:rPr>
        <w:t>trợ</w:t>
      </w:r>
      <w:r>
        <w:rPr>
          <w:spacing w:val="-5"/>
          <w:sz w:val="28"/>
        </w:rPr>
        <w:t xml:space="preserve"> </w:t>
      </w:r>
      <w:r>
        <w:rPr>
          <w:sz w:val="28"/>
        </w:rPr>
        <w:t>để</w:t>
      </w:r>
      <w:r>
        <w:rPr>
          <w:spacing w:val="-3"/>
          <w:sz w:val="28"/>
        </w:rPr>
        <w:t xml:space="preserve"> </w:t>
      </w:r>
      <w:r>
        <w:rPr>
          <w:sz w:val="28"/>
        </w:rPr>
        <w:t>giúp</w:t>
      </w:r>
      <w:r>
        <w:rPr>
          <w:spacing w:val="-1"/>
          <w:sz w:val="28"/>
        </w:rPr>
        <w:t xml:space="preserve"> </w:t>
      </w:r>
      <w:r>
        <w:rPr>
          <w:sz w:val="28"/>
        </w:rPr>
        <w:t>người</w:t>
      </w:r>
      <w:r>
        <w:rPr>
          <w:spacing w:val="-5"/>
          <w:sz w:val="28"/>
        </w:rPr>
        <w:t xml:space="preserve"> </w:t>
      </w:r>
      <w:r>
        <w:rPr>
          <w:sz w:val="28"/>
        </w:rPr>
        <w:t>dùng di chuyển dễ dàng giữa các phần của hệ thống như : Bản đồ , Biển chỉ đường , Biển thông tin.</w:t>
      </w:r>
    </w:p>
    <w:p w14:paraId="31EFC783">
      <w:pPr>
        <w:pStyle w:val="10"/>
        <w:numPr>
          <w:ilvl w:val="0"/>
          <w:numId w:val="2"/>
        </w:numPr>
        <w:tabs>
          <w:tab w:val="left" w:pos="508"/>
        </w:tabs>
        <w:spacing w:before="160" w:after="0" w:line="259" w:lineRule="auto"/>
        <w:ind w:left="160" w:right="811" w:firstLine="69"/>
        <w:jc w:val="left"/>
        <w:rPr>
          <w:sz w:val="28"/>
        </w:rPr>
      </w:pPr>
      <w:r>
        <w:rPr>
          <w:sz w:val="28"/>
        </w:rPr>
        <w:t>Control</w:t>
      </w:r>
      <w:r>
        <w:rPr>
          <w:spacing w:val="-1"/>
          <w:sz w:val="28"/>
        </w:rPr>
        <w:t xml:space="preserve"> </w:t>
      </w:r>
      <w:r>
        <w:rPr>
          <w:sz w:val="28"/>
        </w:rPr>
        <w:t>(sự</w:t>
      </w:r>
      <w:r>
        <w:rPr>
          <w:spacing w:val="-4"/>
          <w:sz w:val="28"/>
        </w:rPr>
        <w:t xml:space="preserve"> </w:t>
      </w:r>
      <w:r>
        <w:rPr>
          <w:sz w:val="28"/>
        </w:rPr>
        <w:t>điều</w:t>
      </w:r>
      <w:r>
        <w:rPr>
          <w:spacing w:val="-1"/>
          <w:sz w:val="28"/>
        </w:rPr>
        <w:t xml:space="preserve"> </w:t>
      </w:r>
      <w:r>
        <w:rPr>
          <w:sz w:val="28"/>
        </w:rPr>
        <w:t>khiển):</w:t>
      </w:r>
      <w:r>
        <w:rPr>
          <w:spacing w:val="-1"/>
          <w:sz w:val="28"/>
        </w:rPr>
        <w:t xml:space="preserve"> </w:t>
      </w:r>
      <w:r>
        <w:rPr>
          <w:sz w:val="28"/>
        </w:rPr>
        <w:t>Cho</w:t>
      </w:r>
      <w:r>
        <w:rPr>
          <w:spacing w:val="-5"/>
          <w:sz w:val="28"/>
        </w:rPr>
        <w:t xml:space="preserve"> </w:t>
      </w:r>
      <w:r>
        <w:rPr>
          <w:sz w:val="28"/>
        </w:rPr>
        <w:t>phép</w:t>
      </w:r>
      <w:r>
        <w:rPr>
          <w:spacing w:val="-4"/>
          <w:sz w:val="28"/>
        </w:rPr>
        <w:t xml:space="preserve"> </w:t>
      </w:r>
      <w:r>
        <w:rPr>
          <w:sz w:val="28"/>
        </w:rPr>
        <w:t>người</w:t>
      </w:r>
      <w:r>
        <w:rPr>
          <w:spacing w:val="-1"/>
          <w:sz w:val="28"/>
        </w:rPr>
        <w:t xml:space="preserve"> </w:t>
      </w:r>
      <w:r>
        <w:rPr>
          <w:sz w:val="28"/>
        </w:rPr>
        <w:t>dùng</w:t>
      </w:r>
      <w:r>
        <w:rPr>
          <w:spacing w:val="-5"/>
          <w:sz w:val="28"/>
        </w:rPr>
        <w:t xml:space="preserve"> </w:t>
      </w:r>
      <w:r>
        <w:rPr>
          <w:sz w:val="28"/>
        </w:rPr>
        <w:t>điều</w:t>
      </w:r>
      <w:r>
        <w:rPr>
          <w:spacing w:val="-5"/>
          <w:sz w:val="28"/>
        </w:rPr>
        <w:t xml:space="preserve"> </w:t>
      </w:r>
      <w:r>
        <w:rPr>
          <w:sz w:val="28"/>
        </w:rPr>
        <w:t>khiển</w:t>
      </w:r>
      <w:r>
        <w:rPr>
          <w:spacing w:val="-1"/>
          <w:sz w:val="28"/>
        </w:rPr>
        <w:t xml:space="preserve"> </w:t>
      </w:r>
      <w:r>
        <w:rPr>
          <w:sz w:val="28"/>
        </w:rPr>
        <w:t>,</w:t>
      </w:r>
      <w:r>
        <w:rPr>
          <w:spacing w:val="-3"/>
          <w:sz w:val="28"/>
        </w:rPr>
        <w:t xml:space="preserve"> </w:t>
      </w:r>
      <w:r>
        <w:rPr>
          <w:sz w:val="28"/>
        </w:rPr>
        <w:t>làm</w:t>
      </w:r>
      <w:r>
        <w:rPr>
          <w:spacing w:val="-5"/>
          <w:sz w:val="28"/>
        </w:rPr>
        <w:t xml:space="preserve"> </w:t>
      </w:r>
      <w:r>
        <w:rPr>
          <w:sz w:val="28"/>
        </w:rPr>
        <w:t>rõ</w:t>
      </w:r>
      <w:r>
        <w:rPr>
          <w:spacing w:val="-2"/>
          <w:sz w:val="28"/>
        </w:rPr>
        <w:t xml:space="preserve"> </w:t>
      </w:r>
      <w:r>
        <w:rPr>
          <w:sz w:val="28"/>
        </w:rPr>
        <w:t>được</w:t>
      </w:r>
      <w:r>
        <w:rPr>
          <w:spacing w:val="-2"/>
          <w:sz w:val="28"/>
        </w:rPr>
        <w:t xml:space="preserve"> </w:t>
      </w:r>
      <w:r>
        <w:rPr>
          <w:sz w:val="28"/>
        </w:rPr>
        <w:t>hệ thống đang làm gì và những gì đang diễn ra xung quanh hệ thống.</w:t>
      </w:r>
    </w:p>
    <w:p w14:paraId="23A39665">
      <w:pPr>
        <w:pStyle w:val="10"/>
        <w:numPr>
          <w:ilvl w:val="0"/>
          <w:numId w:val="2"/>
        </w:numPr>
        <w:tabs>
          <w:tab w:val="left" w:pos="439"/>
        </w:tabs>
        <w:spacing w:before="159" w:after="0" w:line="259" w:lineRule="auto"/>
        <w:ind w:left="160" w:right="293" w:firstLine="0"/>
        <w:jc w:val="left"/>
        <w:rPr>
          <w:sz w:val="28"/>
        </w:rPr>
      </w:pPr>
      <w:r>
        <w:rPr>
          <w:sz w:val="28"/>
        </w:rPr>
        <w:t>Feedback</w:t>
      </w:r>
      <w:r>
        <w:rPr>
          <w:spacing w:val="-1"/>
          <w:sz w:val="28"/>
        </w:rPr>
        <w:t xml:space="preserve"> </w:t>
      </w:r>
      <w:r>
        <w:rPr>
          <w:sz w:val="28"/>
        </w:rPr>
        <w:t>(sự</w:t>
      </w:r>
      <w:r>
        <w:rPr>
          <w:spacing w:val="-4"/>
          <w:sz w:val="28"/>
        </w:rPr>
        <w:t xml:space="preserve"> </w:t>
      </w:r>
      <w:r>
        <w:rPr>
          <w:sz w:val="28"/>
        </w:rPr>
        <w:t>phản</w:t>
      </w:r>
      <w:r>
        <w:rPr>
          <w:spacing w:val="-3"/>
          <w:sz w:val="28"/>
        </w:rPr>
        <w:t xml:space="preserve"> </w:t>
      </w:r>
      <w:r>
        <w:rPr>
          <w:sz w:val="28"/>
        </w:rPr>
        <w:t>hồi):</w:t>
      </w:r>
      <w:r>
        <w:rPr>
          <w:spacing w:val="-1"/>
          <w:sz w:val="28"/>
        </w:rPr>
        <w:t xml:space="preserve"> </w:t>
      </w:r>
      <w:r>
        <w:rPr>
          <w:sz w:val="28"/>
        </w:rPr>
        <w:t>Nhanh</w:t>
      </w:r>
      <w:r>
        <w:rPr>
          <w:spacing w:val="-1"/>
          <w:sz w:val="28"/>
        </w:rPr>
        <w:t xml:space="preserve"> </w:t>
      </w:r>
      <w:r>
        <w:rPr>
          <w:sz w:val="28"/>
        </w:rPr>
        <w:t>chóng</w:t>
      </w:r>
      <w:r>
        <w:rPr>
          <w:spacing w:val="-1"/>
          <w:sz w:val="28"/>
        </w:rPr>
        <w:t xml:space="preserve"> </w:t>
      </w:r>
      <w:r>
        <w:rPr>
          <w:sz w:val="28"/>
        </w:rPr>
        <w:t>phản</w:t>
      </w:r>
      <w:r>
        <w:rPr>
          <w:spacing w:val="-1"/>
          <w:sz w:val="28"/>
        </w:rPr>
        <w:t xml:space="preserve"> </w:t>
      </w:r>
      <w:r>
        <w:rPr>
          <w:sz w:val="28"/>
        </w:rPr>
        <w:t>hồi</w:t>
      </w:r>
      <w:r>
        <w:rPr>
          <w:spacing w:val="-5"/>
          <w:sz w:val="28"/>
        </w:rPr>
        <w:t xml:space="preserve"> </w:t>
      </w:r>
      <w:r>
        <w:rPr>
          <w:sz w:val="28"/>
        </w:rPr>
        <w:t>thông</w:t>
      </w:r>
      <w:r>
        <w:rPr>
          <w:spacing w:val="-5"/>
          <w:sz w:val="28"/>
        </w:rPr>
        <w:t xml:space="preserve"> </w:t>
      </w:r>
      <w:r>
        <w:rPr>
          <w:sz w:val="28"/>
        </w:rPr>
        <w:t>tin</w:t>
      </w:r>
      <w:r>
        <w:rPr>
          <w:spacing w:val="-1"/>
          <w:sz w:val="28"/>
        </w:rPr>
        <w:t xml:space="preserve"> </w:t>
      </w:r>
      <w:r>
        <w:rPr>
          <w:sz w:val="28"/>
        </w:rPr>
        <w:t>từ</w:t>
      </w:r>
      <w:r>
        <w:rPr>
          <w:spacing w:val="-6"/>
          <w:sz w:val="28"/>
        </w:rPr>
        <w:t xml:space="preserve"> </w:t>
      </w:r>
      <w:r>
        <w:rPr>
          <w:sz w:val="28"/>
        </w:rPr>
        <w:t>hệ</w:t>
      </w:r>
      <w:r>
        <w:rPr>
          <w:spacing w:val="-3"/>
          <w:sz w:val="28"/>
        </w:rPr>
        <w:t xml:space="preserve"> </w:t>
      </w:r>
      <w:r>
        <w:rPr>
          <w:sz w:val="28"/>
        </w:rPr>
        <w:t>thống</w:t>
      </w:r>
      <w:r>
        <w:rPr>
          <w:spacing w:val="-1"/>
          <w:sz w:val="28"/>
        </w:rPr>
        <w:t xml:space="preserve"> </w:t>
      </w:r>
      <w:r>
        <w:rPr>
          <w:sz w:val="28"/>
        </w:rPr>
        <w:t>cho</w:t>
      </w:r>
      <w:r>
        <w:rPr>
          <w:spacing w:val="-1"/>
          <w:sz w:val="28"/>
        </w:rPr>
        <w:t xml:space="preserve"> </w:t>
      </w:r>
      <w:r>
        <w:rPr>
          <w:sz w:val="28"/>
        </w:rPr>
        <w:t>người dùng để họ biết được hành động, thao tác của họ đã có hiệu quả gì.</w:t>
      </w:r>
    </w:p>
    <w:p w14:paraId="1DBCC45C">
      <w:pPr>
        <w:pStyle w:val="10"/>
        <w:numPr>
          <w:ilvl w:val="0"/>
          <w:numId w:val="2"/>
        </w:numPr>
        <w:tabs>
          <w:tab w:val="left" w:pos="509"/>
        </w:tabs>
        <w:spacing w:before="161" w:after="0" w:line="256" w:lineRule="auto"/>
        <w:ind w:left="160" w:right="492" w:firstLine="69"/>
        <w:jc w:val="left"/>
        <w:rPr>
          <w:sz w:val="28"/>
        </w:rPr>
      </w:pPr>
      <w:r>
        <w:rPr>
          <w:sz w:val="28"/>
        </w:rPr>
        <w:t>Recovery</w:t>
      </w:r>
      <w:r>
        <w:rPr>
          <w:spacing w:val="-5"/>
          <w:sz w:val="28"/>
        </w:rPr>
        <w:t xml:space="preserve"> </w:t>
      </w:r>
      <w:r>
        <w:rPr>
          <w:sz w:val="28"/>
        </w:rPr>
        <w:t>(sự</w:t>
      </w:r>
      <w:r>
        <w:rPr>
          <w:spacing w:val="-3"/>
          <w:sz w:val="28"/>
        </w:rPr>
        <w:t xml:space="preserve"> </w:t>
      </w:r>
      <w:r>
        <w:rPr>
          <w:sz w:val="28"/>
        </w:rPr>
        <w:t>phục</w:t>
      </w:r>
      <w:r>
        <w:rPr>
          <w:spacing w:val="-1"/>
          <w:sz w:val="28"/>
        </w:rPr>
        <w:t xml:space="preserve"> </w:t>
      </w:r>
      <w:r>
        <w:rPr>
          <w:sz w:val="28"/>
        </w:rPr>
        <w:t>hồi): Cho</w:t>
      </w:r>
      <w:r>
        <w:rPr>
          <w:spacing w:val="-4"/>
          <w:sz w:val="28"/>
        </w:rPr>
        <w:t xml:space="preserve"> </w:t>
      </w:r>
      <w:r>
        <w:rPr>
          <w:sz w:val="28"/>
        </w:rPr>
        <w:t>phép</w:t>
      </w:r>
      <w:r>
        <w:rPr>
          <w:spacing w:val="-4"/>
          <w:sz w:val="28"/>
        </w:rPr>
        <w:t xml:space="preserve"> </w:t>
      </w:r>
      <w:r>
        <w:rPr>
          <w:sz w:val="28"/>
        </w:rPr>
        <w:t>khôi</w:t>
      </w:r>
      <w:r>
        <w:rPr>
          <w:spacing w:val="-2"/>
          <w:sz w:val="28"/>
        </w:rPr>
        <w:t xml:space="preserve"> </w:t>
      </w:r>
      <w:r>
        <w:rPr>
          <w:sz w:val="28"/>
        </w:rPr>
        <w:t>phục</w:t>
      </w:r>
      <w:r>
        <w:rPr>
          <w:spacing w:val="-1"/>
          <w:sz w:val="28"/>
        </w:rPr>
        <w:t xml:space="preserve"> </w:t>
      </w:r>
      <w:r>
        <w:rPr>
          <w:sz w:val="28"/>
        </w:rPr>
        <w:t>lại</w:t>
      </w:r>
      <w:r>
        <w:rPr>
          <w:spacing w:val="-4"/>
          <w:sz w:val="28"/>
        </w:rPr>
        <w:t xml:space="preserve"> </w:t>
      </w:r>
      <w:r>
        <w:rPr>
          <w:sz w:val="28"/>
        </w:rPr>
        <w:t>từ</w:t>
      </w:r>
      <w:r>
        <w:rPr>
          <w:spacing w:val="-3"/>
          <w:sz w:val="28"/>
        </w:rPr>
        <w:t xml:space="preserve"> </w:t>
      </w:r>
      <w:r>
        <w:rPr>
          <w:sz w:val="28"/>
        </w:rPr>
        <w:t>các</w:t>
      </w:r>
      <w:r>
        <w:rPr>
          <w:spacing w:val="-1"/>
          <w:sz w:val="28"/>
        </w:rPr>
        <w:t xml:space="preserve"> </w:t>
      </w:r>
      <w:r>
        <w:rPr>
          <w:sz w:val="28"/>
        </w:rPr>
        <w:t>hành</w:t>
      </w:r>
      <w:r>
        <w:rPr>
          <w:spacing w:val="-4"/>
          <w:sz w:val="28"/>
        </w:rPr>
        <w:t xml:space="preserve"> </w:t>
      </w:r>
      <w:r>
        <w:rPr>
          <w:sz w:val="28"/>
        </w:rPr>
        <w:t>động,</w:t>
      </w:r>
      <w:r>
        <w:rPr>
          <w:spacing w:val="-2"/>
          <w:sz w:val="28"/>
        </w:rPr>
        <w:t xml:space="preserve"> </w:t>
      </w:r>
      <w:r>
        <w:rPr>
          <w:sz w:val="28"/>
        </w:rPr>
        <w:t>đặc</w:t>
      </w:r>
      <w:r>
        <w:rPr>
          <w:spacing w:val="-4"/>
          <w:sz w:val="28"/>
        </w:rPr>
        <w:t xml:space="preserve"> </w:t>
      </w:r>
      <w:r>
        <w:rPr>
          <w:sz w:val="28"/>
        </w:rPr>
        <w:t>biệt</w:t>
      </w:r>
      <w:r>
        <w:rPr>
          <w:spacing w:val="-4"/>
          <w:sz w:val="28"/>
        </w:rPr>
        <w:t xml:space="preserve"> </w:t>
      </w:r>
      <w:r>
        <w:rPr>
          <w:sz w:val="28"/>
        </w:rPr>
        <w:t>là các lỗi và sai sót một cách nhanh chóng và hiệu quả.</w:t>
      </w:r>
    </w:p>
    <w:p w14:paraId="14F2569F">
      <w:pPr>
        <w:spacing w:after="0" w:line="256" w:lineRule="auto"/>
        <w:jc w:val="left"/>
        <w:rPr>
          <w:sz w:val="28"/>
        </w:rPr>
        <w:sectPr>
          <w:type w:val="continuous"/>
          <w:pgSz w:w="12240" w:h="15840"/>
          <w:pgMar w:top="1380" w:right="1280" w:bottom="274" w:left="1280" w:header="720" w:footer="720" w:gutter="0"/>
          <w:cols w:space="720" w:num="1"/>
        </w:sectPr>
      </w:pPr>
    </w:p>
    <w:p w14:paraId="2BB804E7">
      <w:pPr>
        <w:pStyle w:val="10"/>
        <w:numPr>
          <w:ilvl w:val="0"/>
          <w:numId w:val="2"/>
        </w:numPr>
        <w:tabs>
          <w:tab w:val="left" w:pos="439"/>
        </w:tabs>
        <w:spacing w:before="71" w:after="0" w:line="259" w:lineRule="auto"/>
        <w:ind w:left="160" w:right="565" w:firstLine="0"/>
        <w:jc w:val="left"/>
        <w:rPr>
          <w:sz w:val="28"/>
        </w:rPr>
      </w:pPr>
      <w:r>
        <w:rPr>
          <w:sz w:val="28"/>
        </w:rPr>
        <w:t>Constraints (sự</w:t>
      </w:r>
      <w:r>
        <w:rPr>
          <w:spacing w:val="-1"/>
          <w:sz w:val="28"/>
        </w:rPr>
        <w:t xml:space="preserve"> </w:t>
      </w:r>
      <w:r>
        <w:rPr>
          <w:sz w:val="28"/>
        </w:rPr>
        <w:t>ràng buộc): Cung cấp các ràng buộc để người dùng không cố gắng làm những thao tác không chính xác, tránh thao tác lỗi.</w:t>
      </w:r>
    </w:p>
    <w:p w14:paraId="5AE64EA9">
      <w:pPr>
        <w:pStyle w:val="10"/>
        <w:numPr>
          <w:ilvl w:val="0"/>
          <w:numId w:val="2"/>
        </w:numPr>
        <w:tabs>
          <w:tab w:val="left" w:pos="649"/>
        </w:tabs>
        <w:spacing w:before="159" w:after="0" w:line="259" w:lineRule="auto"/>
        <w:ind w:left="160" w:right="305" w:firstLine="69"/>
        <w:jc w:val="left"/>
        <w:rPr>
          <w:sz w:val="28"/>
        </w:rPr>
      </w:pPr>
      <w:r>
        <w:rPr>
          <w:sz w:val="28"/>
        </w:rPr>
        <w:t>Flexibility (sự linh hoạt): Cho phép người dùng có nhiều cách thực hiện 1 chức</w:t>
      </w:r>
      <w:r>
        <w:rPr>
          <w:spacing w:val="-1"/>
          <w:sz w:val="28"/>
        </w:rPr>
        <w:t xml:space="preserve"> </w:t>
      </w:r>
      <w:r>
        <w:rPr>
          <w:sz w:val="28"/>
        </w:rPr>
        <w:t>năng nào</w:t>
      </w:r>
      <w:r>
        <w:rPr>
          <w:spacing w:val="-3"/>
          <w:sz w:val="28"/>
        </w:rPr>
        <w:t xml:space="preserve"> </w:t>
      </w:r>
      <w:r>
        <w:rPr>
          <w:sz w:val="28"/>
        </w:rPr>
        <w:t>đó</w:t>
      </w:r>
      <w:r>
        <w:rPr>
          <w:spacing w:val="-2"/>
          <w:sz w:val="28"/>
        </w:rPr>
        <w:t xml:space="preserve"> </w:t>
      </w:r>
      <w:r>
        <w:rPr>
          <w:sz w:val="28"/>
        </w:rPr>
        <w:t>để</w:t>
      </w:r>
      <w:r>
        <w:rPr>
          <w:spacing w:val="-4"/>
          <w:sz w:val="28"/>
        </w:rPr>
        <w:t xml:space="preserve"> </w:t>
      </w:r>
      <w:r>
        <w:rPr>
          <w:sz w:val="28"/>
        </w:rPr>
        <w:t>phù hợp</w:t>
      </w:r>
      <w:r>
        <w:rPr>
          <w:spacing w:val="-4"/>
          <w:sz w:val="28"/>
        </w:rPr>
        <w:t xml:space="preserve"> </w:t>
      </w:r>
      <w:r>
        <w:rPr>
          <w:sz w:val="28"/>
        </w:rPr>
        <w:t>với</w:t>
      </w:r>
      <w:r>
        <w:rPr>
          <w:spacing w:val="-1"/>
          <w:sz w:val="28"/>
        </w:rPr>
        <w:t xml:space="preserve"> </w:t>
      </w:r>
      <w:r>
        <w:rPr>
          <w:sz w:val="28"/>
        </w:rPr>
        <w:t>mức</w:t>
      </w:r>
      <w:r>
        <w:rPr>
          <w:spacing w:val="-1"/>
          <w:sz w:val="28"/>
        </w:rPr>
        <w:t xml:space="preserve"> </w:t>
      </w:r>
      <w:r>
        <w:rPr>
          <w:sz w:val="28"/>
        </w:rPr>
        <w:t>độ</w:t>
      </w:r>
      <w:r>
        <w:rPr>
          <w:spacing w:val="-1"/>
          <w:sz w:val="28"/>
        </w:rPr>
        <w:t xml:space="preserve"> </w:t>
      </w:r>
      <w:r>
        <w:rPr>
          <w:sz w:val="28"/>
        </w:rPr>
        <w:t>kinh nghiệm</w:t>
      </w:r>
      <w:r>
        <w:rPr>
          <w:spacing w:val="-6"/>
          <w:sz w:val="28"/>
        </w:rPr>
        <w:t xml:space="preserve"> </w:t>
      </w:r>
      <w:r>
        <w:rPr>
          <w:sz w:val="28"/>
        </w:rPr>
        <w:t>và</w:t>
      </w:r>
      <w:r>
        <w:rPr>
          <w:spacing w:val="-1"/>
          <w:sz w:val="28"/>
        </w:rPr>
        <w:t xml:space="preserve"> </w:t>
      </w:r>
      <w:r>
        <w:rPr>
          <w:sz w:val="28"/>
        </w:rPr>
        <w:t>quan</w:t>
      </w:r>
      <w:r>
        <w:rPr>
          <w:spacing w:val="-3"/>
          <w:sz w:val="28"/>
        </w:rPr>
        <w:t xml:space="preserve"> </w:t>
      </w:r>
      <w:r>
        <w:rPr>
          <w:sz w:val="28"/>
        </w:rPr>
        <w:t>tâm</w:t>
      </w:r>
      <w:r>
        <w:rPr>
          <w:spacing w:val="-6"/>
          <w:sz w:val="28"/>
        </w:rPr>
        <w:t xml:space="preserve"> </w:t>
      </w:r>
      <w:r>
        <w:rPr>
          <w:sz w:val="28"/>
        </w:rPr>
        <w:t>khác</w:t>
      </w:r>
      <w:r>
        <w:rPr>
          <w:spacing w:val="-1"/>
          <w:sz w:val="28"/>
        </w:rPr>
        <w:t xml:space="preserve"> </w:t>
      </w:r>
      <w:r>
        <w:rPr>
          <w:sz w:val="28"/>
        </w:rPr>
        <w:t>nhau đối với hệ thống.</w:t>
      </w:r>
    </w:p>
    <w:p w14:paraId="193A690A">
      <w:pPr>
        <w:pStyle w:val="10"/>
        <w:numPr>
          <w:ilvl w:val="0"/>
          <w:numId w:val="2"/>
        </w:numPr>
        <w:tabs>
          <w:tab w:val="left" w:pos="580"/>
        </w:tabs>
        <w:spacing w:before="159" w:after="0" w:line="240" w:lineRule="auto"/>
        <w:ind w:left="580" w:right="0" w:hanging="420"/>
        <w:jc w:val="left"/>
        <w:rPr>
          <w:sz w:val="28"/>
        </w:rPr>
      </w:pPr>
      <w:r>
        <w:rPr>
          <w:sz w:val="28"/>
        </w:rPr>
        <w:t>Style</w:t>
      </w:r>
      <w:r>
        <w:rPr>
          <w:spacing w:val="-3"/>
          <w:sz w:val="28"/>
        </w:rPr>
        <w:t xml:space="preserve"> </w:t>
      </w:r>
      <w:r>
        <w:rPr>
          <w:sz w:val="28"/>
        </w:rPr>
        <w:t>(sự</w:t>
      </w:r>
      <w:r>
        <w:rPr>
          <w:spacing w:val="-4"/>
          <w:sz w:val="28"/>
        </w:rPr>
        <w:t xml:space="preserve"> </w:t>
      </w:r>
      <w:r>
        <w:rPr>
          <w:sz w:val="28"/>
        </w:rPr>
        <w:t>phong</w:t>
      </w:r>
      <w:r>
        <w:rPr>
          <w:spacing w:val="-1"/>
          <w:sz w:val="28"/>
        </w:rPr>
        <w:t xml:space="preserve"> </w:t>
      </w:r>
      <w:r>
        <w:rPr>
          <w:sz w:val="28"/>
        </w:rPr>
        <w:t>cách):</w:t>
      </w:r>
      <w:r>
        <w:rPr>
          <w:spacing w:val="-2"/>
          <w:sz w:val="28"/>
        </w:rPr>
        <w:t xml:space="preserve"> </w:t>
      </w:r>
      <w:r>
        <w:rPr>
          <w:sz w:val="28"/>
        </w:rPr>
        <w:t>Thiết</w:t>
      </w:r>
      <w:r>
        <w:rPr>
          <w:spacing w:val="-5"/>
          <w:sz w:val="28"/>
        </w:rPr>
        <w:t xml:space="preserve"> </w:t>
      </w:r>
      <w:r>
        <w:rPr>
          <w:sz w:val="28"/>
        </w:rPr>
        <w:t>kế</w:t>
      </w:r>
      <w:r>
        <w:rPr>
          <w:spacing w:val="-5"/>
          <w:sz w:val="28"/>
        </w:rPr>
        <w:t xml:space="preserve"> </w:t>
      </w:r>
      <w:r>
        <w:rPr>
          <w:sz w:val="28"/>
        </w:rPr>
        <w:t>nên</w:t>
      </w:r>
      <w:r>
        <w:rPr>
          <w:spacing w:val="-4"/>
          <w:sz w:val="28"/>
        </w:rPr>
        <w:t xml:space="preserve"> </w:t>
      </w:r>
      <w:r>
        <w:rPr>
          <w:sz w:val="28"/>
        </w:rPr>
        <w:t>có</w:t>
      </w:r>
      <w:r>
        <w:rPr>
          <w:spacing w:val="-4"/>
          <w:sz w:val="28"/>
        </w:rPr>
        <w:t xml:space="preserve"> </w:t>
      </w:r>
      <w:r>
        <w:rPr>
          <w:sz w:val="28"/>
        </w:rPr>
        <w:t>phong</w:t>
      </w:r>
      <w:r>
        <w:rPr>
          <w:spacing w:val="-2"/>
          <w:sz w:val="28"/>
        </w:rPr>
        <w:t xml:space="preserve"> </w:t>
      </w:r>
      <w:r>
        <w:rPr>
          <w:sz w:val="28"/>
        </w:rPr>
        <w:t>cách</w:t>
      </w:r>
      <w:r>
        <w:rPr>
          <w:spacing w:val="-4"/>
          <w:sz w:val="28"/>
        </w:rPr>
        <w:t xml:space="preserve"> </w:t>
      </w:r>
      <w:r>
        <w:rPr>
          <w:sz w:val="28"/>
        </w:rPr>
        <w:t>và</w:t>
      </w:r>
      <w:r>
        <w:rPr>
          <w:spacing w:val="-2"/>
          <w:sz w:val="28"/>
        </w:rPr>
        <w:t xml:space="preserve"> </w:t>
      </w:r>
      <w:r>
        <w:rPr>
          <w:sz w:val="28"/>
        </w:rPr>
        <w:t>thu</w:t>
      </w:r>
      <w:r>
        <w:rPr>
          <w:spacing w:val="-1"/>
          <w:sz w:val="28"/>
        </w:rPr>
        <w:t xml:space="preserve"> </w:t>
      </w:r>
      <w:r>
        <w:rPr>
          <w:spacing w:val="-4"/>
          <w:sz w:val="28"/>
        </w:rPr>
        <w:t>hút.</w:t>
      </w:r>
    </w:p>
    <w:p w14:paraId="754A7482">
      <w:pPr>
        <w:pStyle w:val="10"/>
        <w:numPr>
          <w:ilvl w:val="0"/>
          <w:numId w:val="2"/>
        </w:numPr>
        <w:tabs>
          <w:tab w:val="left" w:pos="580"/>
        </w:tabs>
        <w:spacing w:before="187" w:after="0" w:line="259" w:lineRule="auto"/>
        <w:ind w:left="160" w:right="289" w:firstLine="0"/>
        <w:jc w:val="left"/>
        <w:rPr>
          <w:sz w:val="28"/>
        </w:rPr>
      </w:pPr>
      <w:r>
        <w:rPr>
          <w:sz w:val="28"/>
        </w:rPr>
        <w:t>Conviviality (sự thân thiện): Hệ thống tương tác nên lịch sự, thân thiện và dễ chịu.</w:t>
      </w:r>
      <w:r>
        <w:rPr>
          <w:spacing w:val="-3"/>
          <w:sz w:val="28"/>
        </w:rPr>
        <w:t xml:space="preserve"> </w:t>
      </w:r>
      <w:r>
        <w:rPr>
          <w:sz w:val="28"/>
        </w:rPr>
        <w:t>Chúng</w:t>
      </w:r>
      <w:r>
        <w:rPr>
          <w:spacing w:val="-1"/>
          <w:sz w:val="28"/>
        </w:rPr>
        <w:t xml:space="preserve"> </w:t>
      </w:r>
      <w:r>
        <w:rPr>
          <w:sz w:val="28"/>
        </w:rPr>
        <w:t>không</w:t>
      </w:r>
      <w:r>
        <w:rPr>
          <w:spacing w:val="-1"/>
          <w:sz w:val="28"/>
        </w:rPr>
        <w:t xml:space="preserve"> </w:t>
      </w:r>
      <w:r>
        <w:rPr>
          <w:sz w:val="28"/>
        </w:rPr>
        <w:t>nên</w:t>
      </w:r>
      <w:r>
        <w:rPr>
          <w:spacing w:val="-1"/>
          <w:sz w:val="28"/>
        </w:rPr>
        <w:t xml:space="preserve"> </w:t>
      </w:r>
      <w:r>
        <w:rPr>
          <w:sz w:val="28"/>
        </w:rPr>
        <w:t>có</w:t>
      </w:r>
      <w:r>
        <w:rPr>
          <w:spacing w:val="-1"/>
          <w:sz w:val="28"/>
        </w:rPr>
        <w:t xml:space="preserve"> </w:t>
      </w:r>
      <w:r>
        <w:rPr>
          <w:sz w:val="28"/>
        </w:rPr>
        <w:t>những</w:t>
      </w:r>
      <w:r>
        <w:rPr>
          <w:spacing w:val="-1"/>
          <w:sz w:val="28"/>
        </w:rPr>
        <w:t xml:space="preserve"> </w:t>
      </w:r>
      <w:r>
        <w:rPr>
          <w:sz w:val="28"/>
        </w:rPr>
        <w:t>tin</w:t>
      </w:r>
      <w:r>
        <w:rPr>
          <w:spacing w:val="-5"/>
          <w:sz w:val="28"/>
        </w:rPr>
        <w:t xml:space="preserve"> </w:t>
      </w:r>
      <w:r>
        <w:rPr>
          <w:sz w:val="28"/>
        </w:rPr>
        <w:t>nhắn</w:t>
      </w:r>
      <w:r>
        <w:rPr>
          <w:spacing w:val="-1"/>
          <w:sz w:val="28"/>
        </w:rPr>
        <w:t xml:space="preserve"> </w:t>
      </w:r>
      <w:r>
        <w:rPr>
          <w:sz w:val="28"/>
        </w:rPr>
        <w:t>công</w:t>
      </w:r>
      <w:r>
        <w:rPr>
          <w:spacing w:val="-5"/>
          <w:sz w:val="28"/>
        </w:rPr>
        <w:t xml:space="preserve"> </w:t>
      </w:r>
      <w:r>
        <w:rPr>
          <w:sz w:val="28"/>
        </w:rPr>
        <w:t>kích</w:t>
      </w:r>
      <w:r>
        <w:rPr>
          <w:spacing w:val="-5"/>
          <w:sz w:val="28"/>
        </w:rPr>
        <w:t xml:space="preserve"> </w:t>
      </w:r>
      <w:r>
        <w:rPr>
          <w:sz w:val="28"/>
        </w:rPr>
        <w:t>hoặc</w:t>
      </w:r>
      <w:r>
        <w:rPr>
          <w:spacing w:val="-2"/>
          <w:sz w:val="28"/>
        </w:rPr>
        <w:t xml:space="preserve"> </w:t>
      </w:r>
      <w:r>
        <w:rPr>
          <w:sz w:val="28"/>
        </w:rPr>
        <w:t>ngắt</w:t>
      </w:r>
      <w:r>
        <w:rPr>
          <w:spacing w:val="-4"/>
          <w:sz w:val="28"/>
        </w:rPr>
        <w:t xml:space="preserve"> </w:t>
      </w:r>
      <w:r>
        <w:rPr>
          <w:sz w:val="28"/>
        </w:rPr>
        <w:t>quãng</w:t>
      </w:r>
      <w:r>
        <w:rPr>
          <w:spacing w:val="-1"/>
          <w:sz w:val="28"/>
        </w:rPr>
        <w:t xml:space="preserve"> </w:t>
      </w:r>
      <w:r>
        <w:rPr>
          <w:sz w:val="28"/>
        </w:rPr>
        <w:t>đột</w:t>
      </w:r>
      <w:r>
        <w:rPr>
          <w:spacing w:val="-1"/>
          <w:sz w:val="28"/>
        </w:rPr>
        <w:t xml:space="preserve"> </w:t>
      </w:r>
      <w:r>
        <w:rPr>
          <w:sz w:val="28"/>
        </w:rPr>
        <w:t>ngột.</w:t>
      </w:r>
      <w:r>
        <w:rPr>
          <w:spacing w:val="-3"/>
          <w:sz w:val="28"/>
        </w:rPr>
        <w:t xml:space="preserve"> </w:t>
      </w:r>
      <w:r>
        <w:rPr>
          <w:sz w:val="28"/>
        </w:rPr>
        <w:t>Sự thân thiện giúp người dùng kết nối với nhau và tương tác tốt.</w:t>
      </w:r>
    </w:p>
    <w:p w14:paraId="5CFA2D7D">
      <w:pPr>
        <w:pStyle w:val="3"/>
        <w:numPr>
          <w:ilvl w:val="0"/>
          <w:numId w:val="1"/>
        </w:numPr>
        <w:tabs>
          <w:tab w:val="left" w:pos="509"/>
        </w:tabs>
        <w:spacing w:before="164" w:after="0" w:line="240" w:lineRule="auto"/>
        <w:ind w:left="509" w:right="0" w:hanging="279"/>
        <w:jc w:val="left"/>
      </w:pPr>
      <w:r>
        <w:rPr>
          <w:color w:val="FF0000"/>
        </w:rPr>
        <w:t>Đặc</w:t>
      </w:r>
      <w:r>
        <w:rPr>
          <w:color w:val="FF0000"/>
          <w:spacing w:val="-2"/>
        </w:rPr>
        <w:t xml:space="preserve"> </w:t>
      </w:r>
      <w:r>
        <w:rPr>
          <w:color w:val="FF0000"/>
        </w:rPr>
        <w:t>điểm</w:t>
      </w:r>
      <w:r>
        <w:rPr>
          <w:color w:val="FF0000"/>
          <w:spacing w:val="-5"/>
        </w:rPr>
        <w:t xml:space="preserve"> </w:t>
      </w:r>
      <w:r>
        <w:rPr>
          <w:color w:val="FF0000"/>
        </w:rPr>
        <w:t>sản</w:t>
      </w:r>
      <w:r>
        <w:rPr>
          <w:color w:val="FF0000"/>
          <w:spacing w:val="-1"/>
        </w:rPr>
        <w:t xml:space="preserve"> </w:t>
      </w:r>
      <w:r>
        <w:rPr>
          <w:color w:val="FF0000"/>
        </w:rPr>
        <w:t>phẩm</w:t>
      </w:r>
      <w:r>
        <w:rPr>
          <w:color w:val="FF0000"/>
          <w:spacing w:val="-5"/>
        </w:rPr>
        <w:t xml:space="preserve"> </w:t>
      </w:r>
      <w:r>
        <w:rPr>
          <w:color w:val="FF0000"/>
        </w:rPr>
        <w:t xml:space="preserve">tương </w:t>
      </w:r>
      <w:r>
        <w:rPr>
          <w:color w:val="FF0000"/>
          <w:spacing w:val="-4"/>
        </w:rPr>
        <w:t>tác:</w:t>
      </w:r>
    </w:p>
    <w:p w14:paraId="72E28F53">
      <w:pPr>
        <w:pStyle w:val="10"/>
        <w:numPr>
          <w:ilvl w:val="1"/>
          <w:numId w:val="1"/>
        </w:numPr>
        <w:tabs>
          <w:tab w:val="left" w:pos="391"/>
        </w:tabs>
        <w:spacing w:before="180" w:after="0" w:line="259" w:lineRule="auto"/>
        <w:ind w:left="160" w:right="281" w:firstLine="69"/>
        <w:jc w:val="left"/>
        <w:rPr>
          <w:sz w:val="28"/>
        </w:rPr>
      </w:pPr>
      <w:r>
        <w:rPr>
          <w:sz w:val="28"/>
        </w:rPr>
        <w:t>Thiết</w:t>
      </w:r>
      <w:r>
        <w:rPr>
          <w:spacing w:val="-1"/>
          <w:sz w:val="28"/>
        </w:rPr>
        <w:t xml:space="preserve"> </w:t>
      </w:r>
      <w:r>
        <w:rPr>
          <w:sz w:val="28"/>
        </w:rPr>
        <w:t>bị</w:t>
      </w:r>
      <w:r>
        <w:rPr>
          <w:spacing w:val="-2"/>
          <w:sz w:val="28"/>
        </w:rPr>
        <w:t xml:space="preserve"> </w:t>
      </w:r>
      <w:r>
        <w:rPr>
          <w:sz w:val="28"/>
        </w:rPr>
        <w:t>phải</w:t>
      </w:r>
      <w:r>
        <w:rPr>
          <w:spacing w:val="-1"/>
          <w:sz w:val="28"/>
        </w:rPr>
        <w:t xml:space="preserve"> </w:t>
      </w:r>
      <w:r>
        <w:rPr>
          <w:sz w:val="28"/>
        </w:rPr>
        <w:t>là</w:t>
      </w:r>
      <w:r>
        <w:rPr>
          <w:spacing w:val="-5"/>
          <w:sz w:val="28"/>
        </w:rPr>
        <w:t xml:space="preserve"> </w:t>
      </w:r>
      <w:r>
        <w:rPr>
          <w:sz w:val="28"/>
        </w:rPr>
        <w:t>những</w:t>
      </w:r>
      <w:r>
        <w:rPr>
          <w:spacing w:val="-5"/>
          <w:sz w:val="28"/>
        </w:rPr>
        <w:t xml:space="preserve"> </w:t>
      </w:r>
      <w:r>
        <w:rPr>
          <w:sz w:val="28"/>
        </w:rPr>
        <w:t>vật</w:t>
      </w:r>
      <w:r>
        <w:rPr>
          <w:spacing w:val="-1"/>
          <w:sz w:val="28"/>
        </w:rPr>
        <w:t xml:space="preserve"> </w:t>
      </w:r>
      <w:r>
        <w:rPr>
          <w:sz w:val="28"/>
        </w:rPr>
        <w:t>dụng</w:t>
      </w:r>
      <w:r>
        <w:rPr>
          <w:spacing w:val="-5"/>
          <w:sz w:val="28"/>
        </w:rPr>
        <w:t xml:space="preserve"> </w:t>
      </w:r>
      <w:r>
        <w:rPr>
          <w:sz w:val="28"/>
        </w:rPr>
        <w:t>hàng</w:t>
      </w:r>
      <w:r>
        <w:rPr>
          <w:spacing w:val="-5"/>
          <w:sz w:val="28"/>
        </w:rPr>
        <w:t xml:space="preserve"> </w:t>
      </w:r>
      <w:r>
        <w:rPr>
          <w:sz w:val="28"/>
        </w:rPr>
        <w:t>ngày</w:t>
      </w:r>
      <w:r>
        <w:rPr>
          <w:spacing w:val="-3"/>
          <w:sz w:val="28"/>
        </w:rPr>
        <w:t xml:space="preserve"> </w:t>
      </w:r>
      <w:r>
        <w:rPr>
          <w:sz w:val="28"/>
        </w:rPr>
        <w:t>chỉ</w:t>
      </w:r>
      <w:r>
        <w:rPr>
          <w:spacing w:val="-2"/>
          <w:sz w:val="28"/>
        </w:rPr>
        <w:t xml:space="preserve"> </w:t>
      </w:r>
      <w:r>
        <w:rPr>
          <w:sz w:val="28"/>
        </w:rPr>
        <w:t>đòi</w:t>
      </w:r>
      <w:r>
        <w:rPr>
          <w:spacing w:val="-1"/>
          <w:sz w:val="28"/>
        </w:rPr>
        <w:t xml:space="preserve"> </w:t>
      </w:r>
      <w:r>
        <w:rPr>
          <w:sz w:val="28"/>
        </w:rPr>
        <w:t>hỏi</w:t>
      </w:r>
      <w:r>
        <w:rPr>
          <w:spacing w:val="-5"/>
          <w:sz w:val="28"/>
        </w:rPr>
        <w:t xml:space="preserve"> </w:t>
      </w:r>
      <w:r>
        <w:rPr>
          <w:sz w:val="28"/>
        </w:rPr>
        <w:t>những</w:t>
      </w:r>
      <w:r>
        <w:rPr>
          <w:spacing w:val="-1"/>
          <w:sz w:val="28"/>
        </w:rPr>
        <w:t xml:space="preserve"> </w:t>
      </w:r>
      <w:r>
        <w:rPr>
          <w:sz w:val="28"/>
        </w:rPr>
        <w:t>kỹ</w:t>
      </w:r>
      <w:r>
        <w:rPr>
          <w:spacing w:val="-4"/>
          <w:sz w:val="28"/>
        </w:rPr>
        <w:t xml:space="preserve"> </w:t>
      </w:r>
      <w:r>
        <w:rPr>
          <w:sz w:val="28"/>
        </w:rPr>
        <w:t>năng</w:t>
      </w:r>
      <w:r>
        <w:rPr>
          <w:spacing w:val="-1"/>
          <w:sz w:val="28"/>
        </w:rPr>
        <w:t xml:space="preserve"> </w:t>
      </w:r>
      <w:r>
        <w:rPr>
          <w:sz w:val="28"/>
        </w:rPr>
        <w:t>hàng</w:t>
      </w:r>
      <w:r>
        <w:rPr>
          <w:spacing w:val="-1"/>
          <w:sz w:val="28"/>
        </w:rPr>
        <w:t xml:space="preserve"> </w:t>
      </w:r>
      <w:r>
        <w:rPr>
          <w:sz w:val="28"/>
        </w:rPr>
        <w:t>ngày để sử dụng.</w:t>
      </w:r>
    </w:p>
    <w:p w14:paraId="69A17728">
      <w:pPr>
        <w:pStyle w:val="10"/>
        <w:numPr>
          <w:ilvl w:val="1"/>
          <w:numId w:val="1"/>
        </w:numPr>
        <w:tabs>
          <w:tab w:val="left" w:pos="322"/>
        </w:tabs>
        <w:spacing w:before="159" w:after="0" w:line="259" w:lineRule="auto"/>
        <w:ind w:left="160" w:right="372" w:firstLine="0"/>
        <w:jc w:val="left"/>
        <w:rPr>
          <w:sz w:val="28"/>
        </w:rPr>
      </w:pPr>
      <w:r>
        <w:rPr>
          <w:sz w:val="28"/>
        </w:rPr>
        <w:t>Các</w:t>
      </w:r>
      <w:r>
        <w:rPr>
          <w:spacing w:val="-2"/>
          <w:sz w:val="28"/>
        </w:rPr>
        <w:t xml:space="preserve"> </w:t>
      </w:r>
      <w:r>
        <w:rPr>
          <w:sz w:val="28"/>
        </w:rPr>
        <w:t>thiết</w:t>
      </w:r>
      <w:r>
        <w:rPr>
          <w:spacing w:val="-5"/>
          <w:sz w:val="28"/>
        </w:rPr>
        <w:t xml:space="preserve"> </w:t>
      </w:r>
      <w:r>
        <w:rPr>
          <w:sz w:val="28"/>
        </w:rPr>
        <w:t>bị</w:t>
      </w:r>
      <w:r>
        <w:rPr>
          <w:spacing w:val="-2"/>
          <w:sz w:val="28"/>
        </w:rPr>
        <w:t xml:space="preserve"> </w:t>
      </w:r>
      <w:r>
        <w:rPr>
          <w:sz w:val="28"/>
        </w:rPr>
        <w:t>có</w:t>
      </w:r>
      <w:r>
        <w:rPr>
          <w:spacing w:val="-1"/>
          <w:sz w:val="28"/>
        </w:rPr>
        <w:t xml:space="preserve"> </w:t>
      </w:r>
      <w:r>
        <w:rPr>
          <w:sz w:val="28"/>
        </w:rPr>
        <w:t>chức</w:t>
      </w:r>
      <w:r>
        <w:rPr>
          <w:spacing w:val="-4"/>
          <w:sz w:val="28"/>
        </w:rPr>
        <w:t xml:space="preserve"> </w:t>
      </w:r>
      <w:r>
        <w:rPr>
          <w:sz w:val="28"/>
        </w:rPr>
        <w:t>năng</w:t>
      </w:r>
      <w:r>
        <w:rPr>
          <w:spacing w:val="-2"/>
          <w:sz w:val="28"/>
        </w:rPr>
        <w:t xml:space="preserve"> </w:t>
      </w:r>
      <w:r>
        <w:rPr>
          <w:sz w:val="28"/>
        </w:rPr>
        <w:t>rõ</w:t>
      </w:r>
      <w:r>
        <w:rPr>
          <w:spacing w:val="-1"/>
          <w:sz w:val="28"/>
        </w:rPr>
        <w:t xml:space="preserve"> </w:t>
      </w:r>
      <w:r>
        <w:rPr>
          <w:sz w:val="28"/>
        </w:rPr>
        <w:t>ràng,</w:t>
      </w:r>
      <w:r>
        <w:rPr>
          <w:spacing w:val="-3"/>
          <w:sz w:val="28"/>
        </w:rPr>
        <w:t xml:space="preserve"> </w:t>
      </w:r>
      <w:r>
        <w:rPr>
          <w:sz w:val="28"/>
        </w:rPr>
        <w:t>tập</w:t>
      </w:r>
      <w:r>
        <w:rPr>
          <w:spacing w:val="-5"/>
          <w:sz w:val="28"/>
        </w:rPr>
        <w:t xml:space="preserve"> </w:t>
      </w:r>
      <w:r>
        <w:rPr>
          <w:sz w:val="28"/>
        </w:rPr>
        <w:t>trung,</w:t>
      </w:r>
      <w:r>
        <w:rPr>
          <w:spacing w:val="-3"/>
          <w:sz w:val="28"/>
        </w:rPr>
        <w:t xml:space="preserve"> </w:t>
      </w:r>
      <w:r>
        <w:rPr>
          <w:sz w:val="28"/>
        </w:rPr>
        <w:t>có</w:t>
      </w:r>
      <w:r>
        <w:rPr>
          <w:spacing w:val="-1"/>
          <w:sz w:val="28"/>
        </w:rPr>
        <w:t xml:space="preserve"> </w:t>
      </w:r>
      <w:r>
        <w:rPr>
          <w:sz w:val="28"/>
        </w:rPr>
        <w:t>thể</w:t>
      </w:r>
      <w:r>
        <w:rPr>
          <w:spacing w:val="-5"/>
          <w:sz w:val="28"/>
        </w:rPr>
        <w:t xml:space="preserve"> </w:t>
      </w:r>
      <w:r>
        <w:rPr>
          <w:sz w:val="28"/>
        </w:rPr>
        <w:t>sử</w:t>
      </w:r>
      <w:r>
        <w:rPr>
          <w:spacing w:val="-4"/>
          <w:sz w:val="28"/>
        </w:rPr>
        <w:t xml:space="preserve"> </w:t>
      </w:r>
      <w:r>
        <w:rPr>
          <w:sz w:val="28"/>
        </w:rPr>
        <w:t>dụng</w:t>
      </w:r>
      <w:r>
        <w:rPr>
          <w:spacing w:val="-1"/>
          <w:sz w:val="28"/>
        </w:rPr>
        <w:t xml:space="preserve"> </w:t>
      </w:r>
      <w:r>
        <w:rPr>
          <w:sz w:val="28"/>
        </w:rPr>
        <w:t>vào</w:t>
      </w:r>
      <w:r>
        <w:rPr>
          <w:spacing w:val="-1"/>
          <w:sz w:val="28"/>
        </w:rPr>
        <w:t xml:space="preserve"> </w:t>
      </w:r>
      <w:r>
        <w:rPr>
          <w:sz w:val="28"/>
        </w:rPr>
        <w:t>nhiều</w:t>
      </w:r>
      <w:r>
        <w:rPr>
          <w:spacing w:val="-1"/>
          <w:sz w:val="28"/>
        </w:rPr>
        <w:t xml:space="preserve"> </w:t>
      </w:r>
      <w:r>
        <w:rPr>
          <w:sz w:val="28"/>
        </w:rPr>
        <w:t>mục</w:t>
      </w:r>
      <w:r>
        <w:rPr>
          <w:spacing w:val="-2"/>
          <w:sz w:val="28"/>
        </w:rPr>
        <w:t xml:space="preserve"> </w:t>
      </w:r>
      <w:r>
        <w:rPr>
          <w:sz w:val="28"/>
        </w:rPr>
        <w:t>đích, trường hợp khác nhau.</w:t>
      </w:r>
    </w:p>
    <w:p w14:paraId="00DBED4B">
      <w:pPr>
        <w:pStyle w:val="10"/>
        <w:numPr>
          <w:ilvl w:val="1"/>
          <w:numId w:val="1"/>
        </w:numPr>
        <w:tabs>
          <w:tab w:val="left" w:pos="322"/>
        </w:tabs>
        <w:spacing w:before="161" w:after="0" w:line="256" w:lineRule="auto"/>
        <w:ind w:left="160" w:right="524" w:firstLine="0"/>
        <w:jc w:val="left"/>
        <w:rPr>
          <w:sz w:val="28"/>
        </w:rPr>
      </w:pPr>
      <w:r>
        <w:rPr>
          <w:sz w:val="28"/>
        </w:rPr>
        <w:t>Sự</w:t>
      </w:r>
      <w:r>
        <w:rPr>
          <w:spacing w:val="-4"/>
          <w:sz w:val="28"/>
        </w:rPr>
        <w:t xml:space="preserve"> </w:t>
      </w:r>
      <w:r>
        <w:rPr>
          <w:sz w:val="28"/>
        </w:rPr>
        <w:t>tương</w:t>
      </w:r>
      <w:r>
        <w:rPr>
          <w:spacing w:val="-2"/>
          <w:sz w:val="28"/>
        </w:rPr>
        <w:t xml:space="preserve"> </w:t>
      </w:r>
      <w:r>
        <w:rPr>
          <w:sz w:val="28"/>
        </w:rPr>
        <w:t>tác</w:t>
      </w:r>
      <w:r>
        <w:rPr>
          <w:spacing w:val="-4"/>
          <w:sz w:val="28"/>
        </w:rPr>
        <w:t xml:space="preserve"> </w:t>
      </w:r>
      <w:r>
        <w:rPr>
          <w:sz w:val="28"/>
        </w:rPr>
        <w:t>ngang:</w:t>
      </w:r>
      <w:r>
        <w:rPr>
          <w:spacing w:val="-4"/>
          <w:sz w:val="28"/>
        </w:rPr>
        <w:t xml:space="preserve"> </w:t>
      </w:r>
      <w:r>
        <w:rPr>
          <w:sz w:val="28"/>
        </w:rPr>
        <w:t>Các</w:t>
      </w:r>
      <w:r>
        <w:rPr>
          <w:spacing w:val="-4"/>
          <w:sz w:val="28"/>
        </w:rPr>
        <w:t xml:space="preserve"> </w:t>
      </w:r>
      <w:r>
        <w:rPr>
          <w:sz w:val="28"/>
        </w:rPr>
        <w:t>thiết</w:t>
      </w:r>
      <w:r>
        <w:rPr>
          <w:spacing w:val="-2"/>
          <w:sz w:val="28"/>
        </w:rPr>
        <w:t xml:space="preserve"> </w:t>
      </w:r>
      <w:r>
        <w:rPr>
          <w:sz w:val="28"/>
        </w:rPr>
        <w:t>bị</w:t>
      </w:r>
      <w:r>
        <w:rPr>
          <w:spacing w:val="-3"/>
          <w:sz w:val="28"/>
        </w:rPr>
        <w:t xml:space="preserve"> </w:t>
      </w:r>
      <w:r>
        <w:rPr>
          <w:sz w:val="28"/>
        </w:rPr>
        <w:t>hoạt</w:t>
      </w:r>
      <w:r>
        <w:rPr>
          <w:spacing w:val="-2"/>
          <w:sz w:val="28"/>
        </w:rPr>
        <w:t xml:space="preserve"> </w:t>
      </w:r>
      <w:r>
        <w:rPr>
          <w:sz w:val="28"/>
        </w:rPr>
        <w:t>động</w:t>
      </w:r>
      <w:r>
        <w:rPr>
          <w:spacing w:val="-2"/>
          <w:sz w:val="28"/>
        </w:rPr>
        <w:t xml:space="preserve"> </w:t>
      </w:r>
      <w:r>
        <w:rPr>
          <w:sz w:val="28"/>
        </w:rPr>
        <w:t>cùng</w:t>
      </w:r>
      <w:r>
        <w:rPr>
          <w:spacing w:val="-2"/>
          <w:sz w:val="28"/>
        </w:rPr>
        <w:t xml:space="preserve"> </w:t>
      </w:r>
      <w:r>
        <w:rPr>
          <w:sz w:val="28"/>
        </w:rPr>
        <w:t>nhau</w:t>
      </w:r>
      <w:r>
        <w:rPr>
          <w:spacing w:val="-2"/>
          <w:sz w:val="28"/>
        </w:rPr>
        <w:t xml:space="preserve"> </w:t>
      </w:r>
      <w:r>
        <w:rPr>
          <w:sz w:val="28"/>
        </w:rPr>
        <w:t>mà</w:t>
      </w:r>
      <w:r>
        <w:rPr>
          <w:spacing w:val="-3"/>
          <w:sz w:val="28"/>
        </w:rPr>
        <w:t xml:space="preserve"> </w:t>
      </w:r>
      <w:r>
        <w:rPr>
          <w:sz w:val="28"/>
        </w:rPr>
        <w:t>không</w:t>
      </w:r>
      <w:r>
        <w:rPr>
          <w:spacing w:val="-2"/>
          <w:sz w:val="28"/>
        </w:rPr>
        <w:t xml:space="preserve"> </w:t>
      </w:r>
      <w:r>
        <w:rPr>
          <w:sz w:val="28"/>
        </w:rPr>
        <w:t>cần</w:t>
      </w:r>
      <w:r>
        <w:rPr>
          <w:spacing w:val="-3"/>
          <w:sz w:val="28"/>
        </w:rPr>
        <w:t xml:space="preserve"> </w:t>
      </w:r>
      <w:r>
        <w:rPr>
          <w:sz w:val="28"/>
        </w:rPr>
        <w:t>trung</w:t>
      </w:r>
      <w:r>
        <w:rPr>
          <w:spacing w:val="-5"/>
          <w:sz w:val="28"/>
        </w:rPr>
        <w:t xml:space="preserve"> </w:t>
      </w:r>
      <w:r>
        <w:rPr>
          <w:sz w:val="28"/>
        </w:rPr>
        <w:t>tâm điều khiển hoặc tải lên và tải xuống.</w:t>
      </w:r>
    </w:p>
    <w:p w14:paraId="04DE5776">
      <w:pPr>
        <w:pStyle w:val="10"/>
        <w:numPr>
          <w:ilvl w:val="1"/>
          <w:numId w:val="1"/>
        </w:numPr>
        <w:tabs>
          <w:tab w:val="left" w:pos="391"/>
        </w:tabs>
        <w:spacing w:before="166" w:after="0" w:line="259" w:lineRule="auto"/>
        <w:ind w:left="160" w:right="188" w:firstLine="69"/>
        <w:jc w:val="left"/>
        <w:rPr>
          <w:sz w:val="28"/>
        </w:rPr>
      </w:pPr>
      <w:r>
        <w:rPr>
          <w:sz w:val="28"/>
        </w:rPr>
        <w:t>Giao</w:t>
      </w:r>
      <w:r>
        <w:rPr>
          <w:spacing w:val="-3"/>
          <w:sz w:val="28"/>
        </w:rPr>
        <w:t xml:space="preserve"> </w:t>
      </w:r>
      <w:r>
        <w:rPr>
          <w:sz w:val="28"/>
        </w:rPr>
        <w:t>diện người dùng</w:t>
      </w:r>
      <w:r>
        <w:rPr>
          <w:spacing w:val="-4"/>
          <w:sz w:val="28"/>
        </w:rPr>
        <w:t xml:space="preserve"> </w:t>
      </w:r>
      <w:r>
        <w:rPr>
          <w:sz w:val="28"/>
        </w:rPr>
        <w:t>trực</w:t>
      </w:r>
      <w:r>
        <w:rPr>
          <w:spacing w:val="-1"/>
          <w:sz w:val="28"/>
        </w:rPr>
        <w:t xml:space="preserve"> </w:t>
      </w:r>
      <w:r>
        <w:rPr>
          <w:sz w:val="28"/>
        </w:rPr>
        <w:t>tiếp: Các</w:t>
      </w:r>
      <w:r>
        <w:rPr>
          <w:spacing w:val="-1"/>
          <w:sz w:val="28"/>
        </w:rPr>
        <w:t xml:space="preserve"> </w:t>
      </w:r>
      <w:r>
        <w:rPr>
          <w:sz w:val="28"/>
        </w:rPr>
        <w:t>thiết</w:t>
      </w:r>
      <w:r>
        <w:rPr>
          <w:spacing w:val="-3"/>
          <w:sz w:val="28"/>
        </w:rPr>
        <w:t xml:space="preserve"> </w:t>
      </w:r>
      <w:r>
        <w:rPr>
          <w:sz w:val="28"/>
        </w:rPr>
        <w:t>bị</w:t>
      </w:r>
      <w:r>
        <w:rPr>
          <w:spacing w:val="-1"/>
          <w:sz w:val="28"/>
        </w:rPr>
        <w:t xml:space="preserve"> </w:t>
      </w:r>
      <w:r>
        <w:rPr>
          <w:sz w:val="28"/>
        </w:rPr>
        <w:t>cần phải đơn</w:t>
      </w:r>
      <w:r>
        <w:rPr>
          <w:spacing w:val="-3"/>
          <w:sz w:val="28"/>
        </w:rPr>
        <w:t xml:space="preserve"> </w:t>
      </w:r>
      <w:r>
        <w:rPr>
          <w:sz w:val="28"/>
        </w:rPr>
        <w:t>giản</w:t>
      </w:r>
      <w:r>
        <w:rPr>
          <w:spacing w:val="-4"/>
          <w:sz w:val="28"/>
        </w:rPr>
        <w:t xml:space="preserve"> </w:t>
      </w:r>
      <w:r>
        <w:rPr>
          <w:sz w:val="28"/>
        </w:rPr>
        <w:t>và</w:t>
      </w:r>
      <w:r>
        <w:rPr>
          <w:spacing w:val="-1"/>
          <w:sz w:val="28"/>
        </w:rPr>
        <w:t xml:space="preserve"> </w:t>
      </w:r>
      <w:r>
        <w:rPr>
          <w:sz w:val="28"/>
        </w:rPr>
        <w:t>trực</w:t>
      </w:r>
      <w:r>
        <w:rPr>
          <w:spacing w:val="-4"/>
          <w:sz w:val="28"/>
        </w:rPr>
        <w:t xml:space="preserve"> </w:t>
      </w:r>
      <w:r>
        <w:rPr>
          <w:sz w:val="28"/>
        </w:rPr>
        <w:t>quan</w:t>
      </w:r>
      <w:r>
        <w:rPr>
          <w:spacing w:val="-3"/>
          <w:sz w:val="28"/>
        </w:rPr>
        <w:t xml:space="preserve"> </w:t>
      </w:r>
      <w:r>
        <w:rPr>
          <w:sz w:val="28"/>
        </w:rPr>
        <w:t>để</w:t>
      </w:r>
      <w:r>
        <w:rPr>
          <w:spacing w:val="-4"/>
          <w:sz w:val="28"/>
        </w:rPr>
        <w:t xml:space="preserve"> </w:t>
      </w:r>
      <w:r>
        <w:rPr>
          <w:sz w:val="28"/>
        </w:rPr>
        <w:t xml:space="preserve">sử </w:t>
      </w:r>
      <w:r>
        <w:rPr>
          <w:spacing w:val="-4"/>
          <w:sz w:val="28"/>
        </w:rPr>
        <w:t>dụng.</w:t>
      </w:r>
    </w:p>
    <w:p w14:paraId="5CFC5635">
      <w:pPr>
        <w:pStyle w:val="10"/>
        <w:numPr>
          <w:ilvl w:val="1"/>
          <w:numId w:val="1"/>
        </w:numPr>
        <w:tabs>
          <w:tab w:val="left" w:pos="322"/>
        </w:tabs>
        <w:spacing w:before="159" w:after="0" w:line="259" w:lineRule="auto"/>
        <w:ind w:left="160" w:right="531" w:firstLine="0"/>
        <w:jc w:val="left"/>
        <w:rPr>
          <w:sz w:val="28"/>
        </w:rPr>
      </w:pPr>
      <w:r>
        <w:rPr>
          <w:sz w:val="28"/>
        </w:rPr>
        <w:t>Những</w:t>
      </w:r>
      <w:r>
        <w:rPr>
          <w:spacing w:val="-4"/>
          <w:sz w:val="28"/>
        </w:rPr>
        <w:t xml:space="preserve"> </w:t>
      </w:r>
      <w:r>
        <w:rPr>
          <w:sz w:val="28"/>
        </w:rPr>
        <w:t>thiết bị</w:t>
      </w:r>
      <w:r>
        <w:rPr>
          <w:spacing w:val="-1"/>
          <w:sz w:val="28"/>
        </w:rPr>
        <w:t xml:space="preserve"> </w:t>
      </w:r>
      <w:r>
        <w:rPr>
          <w:sz w:val="28"/>
        </w:rPr>
        <w:t>thành công là</w:t>
      </w:r>
      <w:r>
        <w:rPr>
          <w:spacing w:val="-4"/>
          <w:sz w:val="28"/>
        </w:rPr>
        <w:t xml:space="preserve"> </w:t>
      </w:r>
      <w:r>
        <w:rPr>
          <w:sz w:val="28"/>
        </w:rPr>
        <w:t>những thiết</w:t>
      </w:r>
      <w:r>
        <w:rPr>
          <w:spacing w:val="-4"/>
          <w:sz w:val="28"/>
        </w:rPr>
        <w:t xml:space="preserve"> </w:t>
      </w:r>
      <w:r>
        <w:rPr>
          <w:sz w:val="28"/>
        </w:rPr>
        <w:t>bị</w:t>
      </w:r>
      <w:r>
        <w:rPr>
          <w:spacing w:val="-3"/>
          <w:sz w:val="28"/>
        </w:rPr>
        <w:t xml:space="preserve"> </w:t>
      </w:r>
      <w:r>
        <w:rPr>
          <w:sz w:val="28"/>
        </w:rPr>
        <w:t>hỗ</w:t>
      </w:r>
      <w:r>
        <w:rPr>
          <w:spacing w:val="-3"/>
          <w:sz w:val="28"/>
        </w:rPr>
        <w:t xml:space="preserve"> </w:t>
      </w:r>
      <w:r>
        <w:rPr>
          <w:sz w:val="28"/>
        </w:rPr>
        <w:t>trợ</w:t>
      </w:r>
      <w:r>
        <w:rPr>
          <w:spacing w:val="-4"/>
          <w:sz w:val="28"/>
        </w:rPr>
        <w:t xml:space="preserve"> </w:t>
      </w:r>
      <w:r>
        <w:rPr>
          <w:sz w:val="28"/>
        </w:rPr>
        <w:t>được</w:t>
      </w:r>
      <w:r>
        <w:rPr>
          <w:spacing w:val="-4"/>
          <w:sz w:val="28"/>
        </w:rPr>
        <w:t xml:space="preserve"> </w:t>
      </w:r>
      <w:r>
        <w:rPr>
          <w:sz w:val="28"/>
        </w:rPr>
        <w:t>khái niệm</w:t>
      </w:r>
      <w:r>
        <w:rPr>
          <w:spacing w:val="-6"/>
          <w:sz w:val="28"/>
        </w:rPr>
        <w:t xml:space="preserve"> </w:t>
      </w:r>
      <w:r>
        <w:rPr>
          <w:sz w:val="28"/>
        </w:rPr>
        <w:t>về</w:t>
      </w:r>
      <w:r>
        <w:rPr>
          <w:spacing w:val="-2"/>
          <w:sz w:val="28"/>
        </w:rPr>
        <w:t xml:space="preserve"> </w:t>
      </w:r>
      <w:r>
        <w:rPr>
          <w:sz w:val="28"/>
        </w:rPr>
        <w:t>sự</w:t>
      </w:r>
      <w:r>
        <w:rPr>
          <w:spacing w:val="-3"/>
          <w:sz w:val="28"/>
        </w:rPr>
        <w:t xml:space="preserve"> </w:t>
      </w:r>
      <w:r>
        <w:rPr>
          <w:sz w:val="28"/>
        </w:rPr>
        <w:t>nhanh chóng và hoàn thành một nhiệm vụ một cách đơn giản.</w:t>
      </w:r>
    </w:p>
    <w:p w14:paraId="59B04E1D">
      <w:pPr>
        <w:pStyle w:val="10"/>
        <w:numPr>
          <w:ilvl w:val="1"/>
          <w:numId w:val="1"/>
        </w:numPr>
        <w:tabs>
          <w:tab w:val="left" w:pos="391"/>
        </w:tabs>
        <w:spacing w:before="159" w:after="0" w:line="259" w:lineRule="auto"/>
        <w:ind w:left="160" w:right="409" w:firstLine="69"/>
        <w:jc w:val="left"/>
        <w:rPr>
          <w:sz w:val="28"/>
        </w:rPr>
      </w:pPr>
      <w:r>
        <w:rPr>
          <w:sz w:val="28"/>
        </w:rPr>
        <w:t>Các</w:t>
      </w:r>
      <w:r>
        <w:rPr>
          <w:spacing w:val="-1"/>
          <w:sz w:val="28"/>
        </w:rPr>
        <w:t xml:space="preserve"> </w:t>
      </w:r>
      <w:r>
        <w:rPr>
          <w:sz w:val="28"/>
        </w:rPr>
        <w:t>thiết bị</w:t>
      </w:r>
      <w:r>
        <w:rPr>
          <w:spacing w:val="-1"/>
          <w:sz w:val="28"/>
        </w:rPr>
        <w:t xml:space="preserve"> </w:t>
      </w:r>
      <w:r>
        <w:rPr>
          <w:sz w:val="28"/>
        </w:rPr>
        <w:t>đại</w:t>
      </w:r>
      <w:r>
        <w:rPr>
          <w:spacing w:val="-4"/>
          <w:sz w:val="28"/>
        </w:rPr>
        <w:t xml:space="preserve"> </w:t>
      </w:r>
      <w:r>
        <w:rPr>
          <w:sz w:val="28"/>
        </w:rPr>
        <w:t>diện cho</w:t>
      </w:r>
      <w:r>
        <w:rPr>
          <w:spacing w:val="-4"/>
          <w:sz w:val="28"/>
        </w:rPr>
        <w:t xml:space="preserve"> </w:t>
      </w:r>
      <w:r>
        <w:rPr>
          <w:sz w:val="28"/>
        </w:rPr>
        <w:t>khả</w:t>
      </w:r>
      <w:r>
        <w:rPr>
          <w:spacing w:val="-4"/>
          <w:sz w:val="28"/>
        </w:rPr>
        <w:t xml:space="preserve"> </w:t>
      </w:r>
      <w:r>
        <w:rPr>
          <w:sz w:val="28"/>
        </w:rPr>
        <w:t>năng</w:t>
      </w:r>
      <w:r>
        <w:rPr>
          <w:spacing w:val="-4"/>
          <w:sz w:val="28"/>
        </w:rPr>
        <w:t xml:space="preserve"> </w:t>
      </w:r>
      <w:r>
        <w:rPr>
          <w:sz w:val="28"/>
        </w:rPr>
        <w:t>làm</w:t>
      </w:r>
      <w:r>
        <w:rPr>
          <w:spacing w:val="-6"/>
          <w:sz w:val="28"/>
        </w:rPr>
        <w:t xml:space="preserve"> </w:t>
      </w:r>
      <w:r>
        <w:rPr>
          <w:sz w:val="28"/>
        </w:rPr>
        <w:t>điều</w:t>
      </w:r>
      <w:r>
        <w:rPr>
          <w:spacing w:val="-4"/>
          <w:sz w:val="28"/>
        </w:rPr>
        <w:t xml:space="preserve"> </w:t>
      </w:r>
      <w:r>
        <w:rPr>
          <w:sz w:val="28"/>
        </w:rPr>
        <w:t>gì đó một cách</w:t>
      </w:r>
      <w:r>
        <w:rPr>
          <w:spacing w:val="-4"/>
          <w:sz w:val="28"/>
        </w:rPr>
        <w:t xml:space="preserve"> </w:t>
      </w:r>
      <w:r>
        <w:rPr>
          <w:sz w:val="28"/>
        </w:rPr>
        <w:t>bốc</w:t>
      </w:r>
      <w:r>
        <w:rPr>
          <w:spacing w:val="-1"/>
          <w:sz w:val="28"/>
        </w:rPr>
        <w:t xml:space="preserve"> </w:t>
      </w:r>
      <w:r>
        <w:rPr>
          <w:sz w:val="28"/>
        </w:rPr>
        <w:t>đồng mà</w:t>
      </w:r>
      <w:r>
        <w:rPr>
          <w:spacing w:val="-1"/>
          <w:sz w:val="28"/>
        </w:rPr>
        <w:t xml:space="preserve"> </w:t>
      </w:r>
      <w:r>
        <w:rPr>
          <w:sz w:val="28"/>
        </w:rPr>
        <w:t>không cần phải suy nghĩ kỹ về cách thực hiện.</w:t>
      </w:r>
    </w:p>
    <w:p w14:paraId="0A466C8B">
      <w:pPr>
        <w:pStyle w:val="10"/>
        <w:numPr>
          <w:ilvl w:val="1"/>
          <w:numId w:val="1"/>
        </w:numPr>
        <w:tabs>
          <w:tab w:val="left" w:pos="392"/>
        </w:tabs>
        <w:spacing w:before="159" w:after="0" w:line="240" w:lineRule="auto"/>
        <w:ind w:left="392" w:right="0" w:hanging="162"/>
        <w:jc w:val="left"/>
        <w:rPr>
          <w:sz w:val="28"/>
        </w:rPr>
      </w:pPr>
      <w:r>
        <w:rPr>
          <w:sz w:val="28"/>
        </w:rPr>
        <w:t>Thiết</w:t>
      </w:r>
      <w:r>
        <w:rPr>
          <w:spacing w:val="-4"/>
          <w:sz w:val="28"/>
        </w:rPr>
        <w:t xml:space="preserve"> </w:t>
      </w:r>
      <w:r>
        <w:rPr>
          <w:sz w:val="28"/>
        </w:rPr>
        <w:t>bị</w:t>
      </w:r>
      <w:r>
        <w:rPr>
          <w:spacing w:val="-2"/>
          <w:sz w:val="28"/>
        </w:rPr>
        <w:t xml:space="preserve"> </w:t>
      </w:r>
      <w:r>
        <w:rPr>
          <w:sz w:val="28"/>
        </w:rPr>
        <w:t>mang</w:t>
      </w:r>
      <w:r>
        <w:rPr>
          <w:spacing w:val="-1"/>
          <w:sz w:val="28"/>
        </w:rPr>
        <w:t xml:space="preserve"> </w:t>
      </w:r>
      <w:r>
        <w:rPr>
          <w:sz w:val="28"/>
        </w:rPr>
        <w:t>tính</w:t>
      </w:r>
      <w:r>
        <w:rPr>
          <w:spacing w:val="-1"/>
          <w:sz w:val="28"/>
        </w:rPr>
        <w:t xml:space="preserve"> </w:t>
      </w:r>
      <w:r>
        <w:rPr>
          <w:sz w:val="28"/>
        </w:rPr>
        <w:t>cá</w:t>
      </w:r>
      <w:r>
        <w:rPr>
          <w:spacing w:val="-2"/>
          <w:sz w:val="28"/>
        </w:rPr>
        <w:t xml:space="preserve"> </w:t>
      </w:r>
      <w:r>
        <w:rPr>
          <w:sz w:val="28"/>
        </w:rPr>
        <w:t>nhân</w:t>
      </w:r>
      <w:r>
        <w:rPr>
          <w:spacing w:val="-4"/>
          <w:sz w:val="28"/>
        </w:rPr>
        <w:t xml:space="preserve"> </w:t>
      </w:r>
      <w:r>
        <w:rPr>
          <w:sz w:val="28"/>
        </w:rPr>
        <w:t>và</w:t>
      </w:r>
      <w:r>
        <w:rPr>
          <w:spacing w:val="-5"/>
          <w:sz w:val="28"/>
        </w:rPr>
        <w:t xml:space="preserve"> </w:t>
      </w:r>
      <w:r>
        <w:rPr>
          <w:sz w:val="28"/>
        </w:rPr>
        <w:t>di</w:t>
      </w:r>
      <w:r>
        <w:rPr>
          <w:spacing w:val="-3"/>
          <w:sz w:val="28"/>
        </w:rPr>
        <w:t xml:space="preserve"> </w:t>
      </w:r>
      <w:r>
        <w:rPr>
          <w:spacing w:val="-4"/>
          <w:sz w:val="28"/>
        </w:rPr>
        <w:t>động.</w:t>
      </w:r>
    </w:p>
    <w:p w14:paraId="18443272">
      <w:pPr>
        <w:pStyle w:val="3"/>
        <w:numPr>
          <w:ilvl w:val="0"/>
          <w:numId w:val="1"/>
        </w:numPr>
        <w:tabs>
          <w:tab w:val="left" w:pos="509"/>
        </w:tabs>
        <w:spacing w:before="191" w:after="0" w:line="240" w:lineRule="auto"/>
        <w:ind w:left="509" w:right="0" w:hanging="279"/>
        <w:jc w:val="left"/>
      </w:pPr>
      <w:r>
        <w:rPr>
          <w:color w:val="FF0000"/>
        </w:rPr>
        <w:t>Kỹ</w:t>
      </w:r>
      <w:r>
        <w:rPr>
          <w:color w:val="FF0000"/>
          <w:spacing w:val="-3"/>
        </w:rPr>
        <w:t xml:space="preserve"> </w:t>
      </w:r>
      <w:r>
        <w:rPr>
          <w:color w:val="FF0000"/>
        </w:rPr>
        <w:t>năng</w:t>
      </w:r>
      <w:r>
        <w:rPr>
          <w:color w:val="FF0000"/>
          <w:spacing w:val="-2"/>
        </w:rPr>
        <w:t xml:space="preserve"> </w:t>
      </w:r>
      <w:r>
        <w:rPr>
          <w:color w:val="FF0000"/>
        </w:rPr>
        <w:t>của</w:t>
      </w:r>
      <w:r>
        <w:rPr>
          <w:color w:val="FF0000"/>
          <w:spacing w:val="-1"/>
        </w:rPr>
        <w:t xml:space="preserve"> </w:t>
      </w:r>
      <w:r>
        <w:rPr>
          <w:color w:val="FF0000"/>
        </w:rPr>
        <w:t>người</w:t>
      </w:r>
      <w:r>
        <w:rPr>
          <w:color w:val="FF0000"/>
          <w:spacing w:val="-2"/>
        </w:rPr>
        <w:t xml:space="preserve"> </w:t>
      </w:r>
      <w:r>
        <w:rPr>
          <w:color w:val="FF0000"/>
        </w:rPr>
        <w:t>thiết</w:t>
      </w:r>
      <w:r>
        <w:rPr>
          <w:color w:val="FF0000"/>
          <w:spacing w:val="-2"/>
        </w:rPr>
        <w:t xml:space="preserve"> </w:t>
      </w:r>
      <w:r>
        <w:rPr>
          <w:color w:val="FF0000"/>
        </w:rPr>
        <w:t>kế</w:t>
      </w:r>
      <w:r>
        <w:rPr>
          <w:color w:val="FF0000"/>
          <w:spacing w:val="-4"/>
        </w:rPr>
        <w:t xml:space="preserve"> </w:t>
      </w:r>
      <w:r>
        <w:rPr>
          <w:color w:val="FF0000"/>
        </w:rPr>
        <w:t>hệ</w:t>
      </w:r>
      <w:r>
        <w:rPr>
          <w:color w:val="FF0000"/>
          <w:spacing w:val="-3"/>
        </w:rPr>
        <w:t xml:space="preserve"> </w:t>
      </w:r>
      <w:r>
        <w:rPr>
          <w:color w:val="FF0000"/>
        </w:rPr>
        <w:t>thống</w:t>
      </w:r>
      <w:r>
        <w:rPr>
          <w:color w:val="FF0000"/>
          <w:spacing w:val="-6"/>
        </w:rPr>
        <w:t xml:space="preserve"> </w:t>
      </w:r>
      <w:r>
        <w:rPr>
          <w:color w:val="FF0000"/>
        </w:rPr>
        <w:t>tương</w:t>
      </w:r>
      <w:r>
        <w:rPr>
          <w:color w:val="FF0000"/>
          <w:spacing w:val="-1"/>
        </w:rPr>
        <w:t xml:space="preserve"> </w:t>
      </w:r>
      <w:r>
        <w:rPr>
          <w:color w:val="FF0000"/>
          <w:spacing w:val="-4"/>
        </w:rPr>
        <w:t>tác:</w:t>
      </w:r>
    </w:p>
    <w:p w14:paraId="29FAEB4F">
      <w:pPr>
        <w:pStyle w:val="10"/>
        <w:numPr>
          <w:ilvl w:val="1"/>
          <w:numId w:val="1"/>
        </w:numPr>
        <w:tabs>
          <w:tab w:val="left" w:pos="391"/>
        </w:tabs>
        <w:spacing w:before="181" w:after="0" w:line="259" w:lineRule="auto"/>
        <w:ind w:left="160" w:right="261" w:firstLine="69"/>
        <w:jc w:val="left"/>
        <w:rPr>
          <w:sz w:val="28"/>
        </w:rPr>
      </w:pPr>
      <w:r>
        <w:rPr>
          <w:sz w:val="28"/>
        </w:rPr>
        <w:t>Học</w:t>
      </w:r>
      <w:r>
        <w:rPr>
          <w:spacing w:val="-3"/>
          <w:sz w:val="28"/>
        </w:rPr>
        <w:t xml:space="preserve"> </w:t>
      </w:r>
      <w:r>
        <w:rPr>
          <w:sz w:val="28"/>
        </w:rPr>
        <w:t>và</w:t>
      </w:r>
      <w:r>
        <w:rPr>
          <w:spacing w:val="-5"/>
          <w:sz w:val="28"/>
        </w:rPr>
        <w:t xml:space="preserve"> </w:t>
      </w:r>
      <w:r>
        <w:rPr>
          <w:sz w:val="28"/>
        </w:rPr>
        <w:t>hiểu</w:t>
      </w:r>
      <w:r>
        <w:rPr>
          <w:spacing w:val="-1"/>
          <w:sz w:val="28"/>
        </w:rPr>
        <w:t xml:space="preserve"> </w:t>
      </w:r>
      <w:r>
        <w:rPr>
          <w:sz w:val="28"/>
        </w:rPr>
        <w:t>các</w:t>
      </w:r>
      <w:r>
        <w:rPr>
          <w:spacing w:val="-2"/>
          <w:sz w:val="28"/>
        </w:rPr>
        <w:t xml:space="preserve"> </w:t>
      </w:r>
      <w:r>
        <w:rPr>
          <w:sz w:val="28"/>
        </w:rPr>
        <w:t>hoạt</w:t>
      </w:r>
      <w:r>
        <w:rPr>
          <w:spacing w:val="-1"/>
          <w:sz w:val="28"/>
        </w:rPr>
        <w:t xml:space="preserve"> </w:t>
      </w:r>
      <w:r>
        <w:rPr>
          <w:sz w:val="28"/>
        </w:rPr>
        <w:t>động,</w:t>
      </w:r>
      <w:r>
        <w:rPr>
          <w:spacing w:val="-6"/>
          <w:sz w:val="28"/>
        </w:rPr>
        <w:t xml:space="preserve"> </w:t>
      </w:r>
      <w:r>
        <w:rPr>
          <w:sz w:val="28"/>
        </w:rPr>
        <w:t>nguyện</w:t>
      </w:r>
      <w:r>
        <w:rPr>
          <w:spacing w:val="-1"/>
          <w:sz w:val="28"/>
        </w:rPr>
        <w:t xml:space="preserve"> </w:t>
      </w:r>
      <w:r>
        <w:rPr>
          <w:sz w:val="28"/>
        </w:rPr>
        <w:t>vọng</w:t>
      </w:r>
      <w:r>
        <w:rPr>
          <w:spacing w:val="-3"/>
          <w:sz w:val="28"/>
        </w:rPr>
        <w:t xml:space="preserve"> </w:t>
      </w:r>
      <w:r>
        <w:rPr>
          <w:sz w:val="28"/>
        </w:rPr>
        <w:t>của</w:t>
      </w:r>
      <w:r>
        <w:rPr>
          <w:spacing w:val="-2"/>
          <w:sz w:val="28"/>
        </w:rPr>
        <w:t xml:space="preserve"> </w:t>
      </w:r>
      <w:r>
        <w:rPr>
          <w:sz w:val="28"/>
        </w:rPr>
        <w:t>mọi</w:t>
      </w:r>
      <w:r>
        <w:rPr>
          <w:spacing w:val="-1"/>
          <w:sz w:val="28"/>
        </w:rPr>
        <w:t xml:space="preserve"> </w:t>
      </w:r>
      <w:r>
        <w:rPr>
          <w:sz w:val="28"/>
        </w:rPr>
        <w:t>người</w:t>
      </w:r>
      <w:r>
        <w:rPr>
          <w:spacing w:val="-2"/>
          <w:sz w:val="28"/>
        </w:rPr>
        <w:t xml:space="preserve"> </w:t>
      </w:r>
      <w:r>
        <w:rPr>
          <w:sz w:val="28"/>
        </w:rPr>
        <w:t>cũng</w:t>
      </w:r>
      <w:r>
        <w:rPr>
          <w:spacing w:val="-5"/>
          <w:sz w:val="28"/>
        </w:rPr>
        <w:t xml:space="preserve"> </w:t>
      </w:r>
      <w:r>
        <w:rPr>
          <w:sz w:val="28"/>
        </w:rPr>
        <w:t>như</w:t>
      </w:r>
      <w:r>
        <w:rPr>
          <w:spacing w:val="-4"/>
          <w:sz w:val="28"/>
        </w:rPr>
        <w:t xml:space="preserve"> </w:t>
      </w:r>
      <w:r>
        <w:rPr>
          <w:sz w:val="28"/>
        </w:rPr>
        <w:t>bối</w:t>
      </w:r>
      <w:r>
        <w:rPr>
          <w:spacing w:val="-1"/>
          <w:sz w:val="28"/>
        </w:rPr>
        <w:t xml:space="preserve"> </w:t>
      </w:r>
      <w:r>
        <w:rPr>
          <w:sz w:val="28"/>
        </w:rPr>
        <w:t>cảnh</w:t>
      </w:r>
      <w:r>
        <w:rPr>
          <w:spacing w:val="-1"/>
          <w:sz w:val="28"/>
        </w:rPr>
        <w:t xml:space="preserve"> </w:t>
      </w:r>
      <w:r>
        <w:rPr>
          <w:sz w:val="28"/>
        </w:rPr>
        <w:t xml:space="preserve">cùng với một số công nghệ có thể tỏ ra hữu ích và do đó tạo ra các yêu cầu về công </w:t>
      </w:r>
      <w:r>
        <w:rPr>
          <w:spacing w:val="-4"/>
          <w:sz w:val="28"/>
        </w:rPr>
        <w:t>nghệ.</w:t>
      </w:r>
    </w:p>
    <w:p w14:paraId="78939F1A">
      <w:pPr>
        <w:pStyle w:val="10"/>
        <w:numPr>
          <w:ilvl w:val="1"/>
          <w:numId w:val="1"/>
        </w:numPr>
        <w:tabs>
          <w:tab w:val="left" w:pos="392"/>
        </w:tabs>
        <w:spacing w:before="159" w:after="0" w:line="240" w:lineRule="auto"/>
        <w:ind w:left="392" w:right="0" w:hanging="162"/>
        <w:jc w:val="left"/>
        <w:rPr>
          <w:sz w:val="28"/>
        </w:rPr>
      </w:pPr>
      <w:r>
        <w:rPr>
          <w:sz w:val="28"/>
        </w:rPr>
        <w:t>Biết</w:t>
      </w:r>
      <w:r>
        <w:rPr>
          <w:spacing w:val="-2"/>
          <w:sz w:val="28"/>
        </w:rPr>
        <w:t xml:space="preserve"> </w:t>
      </w:r>
      <w:r>
        <w:rPr>
          <w:sz w:val="28"/>
        </w:rPr>
        <w:t>các</w:t>
      </w:r>
      <w:r>
        <w:rPr>
          <w:spacing w:val="-2"/>
          <w:sz w:val="28"/>
        </w:rPr>
        <w:t xml:space="preserve"> </w:t>
      </w:r>
      <w:r>
        <w:rPr>
          <w:sz w:val="28"/>
        </w:rPr>
        <w:t>khả</w:t>
      </w:r>
      <w:r>
        <w:rPr>
          <w:spacing w:val="-5"/>
          <w:sz w:val="28"/>
        </w:rPr>
        <w:t xml:space="preserve"> </w:t>
      </w:r>
      <w:r>
        <w:rPr>
          <w:sz w:val="28"/>
        </w:rPr>
        <w:t>năng</w:t>
      </w:r>
      <w:r>
        <w:rPr>
          <w:spacing w:val="-5"/>
          <w:sz w:val="28"/>
        </w:rPr>
        <w:t xml:space="preserve"> </w:t>
      </w:r>
      <w:r>
        <w:rPr>
          <w:sz w:val="28"/>
        </w:rPr>
        <w:t>được</w:t>
      </w:r>
      <w:r>
        <w:rPr>
          <w:spacing w:val="-2"/>
          <w:sz w:val="28"/>
        </w:rPr>
        <w:t xml:space="preserve"> </w:t>
      </w:r>
      <w:r>
        <w:rPr>
          <w:sz w:val="28"/>
        </w:rPr>
        <w:t>cung</w:t>
      </w:r>
      <w:r>
        <w:rPr>
          <w:spacing w:val="-1"/>
          <w:sz w:val="28"/>
        </w:rPr>
        <w:t xml:space="preserve"> </w:t>
      </w:r>
      <w:r>
        <w:rPr>
          <w:sz w:val="28"/>
        </w:rPr>
        <w:t>cấp</w:t>
      </w:r>
      <w:r>
        <w:rPr>
          <w:spacing w:val="-5"/>
          <w:sz w:val="28"/>
        </w:rPr>
        <w:t xml:space="preserve"> </w:t>
      </w:r>
      <w:r>
        <w:rPr>
          <w:sz w:val="28"/>
        </w:rPr>
        <w:t>bởi</w:t>
      </w:r>
      <w:r>
        <w:rPr>
          <w:spacing w:val="-1"/>
          <w:sz w:val="28"/>
        </w:rPr>
        <w:t xml:space="preserve"> </w:t>
      </w:r>
      <w:r>
        <w:rPr>
          <w:sz w:val="28"/>
        </w:rPr>
        <w:t>công</w:t>
      </w:r>
      <w:r>
        <w:rPr>
          <w:spacing w:val="-1"/>
          <w:sz w:val="28"/>
        </w:rPr>
        <w:t xml:space="preserve"> </w:t>
      </w:r>
      <w:r>
        <w:rPr>
          <w:spacing w:val="-4"/>
          <w:sz w:val="28"/>
        </w:rPr>
        <w:t>nghệ</w:t>
      </w:r>
    </w:p>
    <w:p w14:paraId="0CFD5AD5">
      <w:pPr>
        <w:pStyle w:val="10"/>
        <w:numPr>
          <w:ilvl w:val="1"/>
          <w:numId w:val="1"/>
        </w:numPr>
        <w:tabs>
          <w:tab w:val="left" w:pos="322"/>
        </w:tabs>
        <w:spacing w:before="187" w:after="0" w:line="240" w:lineRule="auto"/>
        <w:ind w:left="322" w:right="0" w:hanging="162"/>
        <w:jc w:val="left"/>
        <w:rPr>
          <w:sz w:val="28"/>
        </w:rPr>
      </w:pPr>
      <w:r>
        <w:rPr>
          <w:sz w:val="28"/>
        </w:rPr>
        <w:t>Nghiên</w:t>
      </w:r>
      <w:r>
        <w:rPr>
          <w:spacing w:val="-1"/>
          <w:sz w:val="28"/>
        </w:rPr>
        <w:t xml:space="preserve"> </w:t>
      </w:r>
      <w:r>
        <w:rPr>
          <w:sz w:val="28"/>
        </w:rPr>
        <w:t>cứu</w:t>
      </w:r>
      <w:r>
        <w:rPr>
          <w:spacing w:val="-1"/>
          <w:sz w:val="28"/>
        </w:rPr>
        <w:t xml:space="preserve"> </w:t>
      </w:r>
      <w:r>
        <w:rPr>
          <w:sz w:val="28"/>
        </w:rPr>
        <w:t>và</w:t>
      </w:r>
      <w:r>
        <w:rPr>
          <w:spacing w:val="-2"/>
          <w:sz w:val="28"/>
        </w:rPr>
        <w:t xml:space="preserve"> </w:t>
      </w:r>
      <w:r>
        <w:rPr>
          <w:sz w:val="28"/>
        </w:rPr>
        <w:t>thiết</w:t>
      </w:r>
      <w:r>
        <w:rPr>
          <w:spacing w:val="-5"/>
          <w:sz w:val="28"/>
        </w:rPr>
        <w:t xml:space="preserve"> </w:t>
      </w:r>
      <w:r>
        <w:rPr>
          <w:sz w:val="28"/>
        </w:rPr>
        <w:t>kế</w:t>
      </w:r>
      <w:r>
        <w:rPr>
          <w:spacing w:val="-2"/>
          <w:sz w:val="28"/>
        </w:rPr>
        <w:t xml:space="preserve"> </w:t>
      </w:r>
      <w:r>
        <w:rPr>
          <w:sz w:val="28"/>
        </w:rPr>
        <w:t>các</w:t>
      </w:r>
      <w:r>
        <w:rPr>
          <w:spacing w:val="-5"/>
          <w:sz w:val="28"/>
        </w:rPr>
        <w:t xml:space="preserve"> </w:t>
      </w:r>
      <w:r>
        <w:rPr>
          <w:sz w:val="28"/>
        </w:rPr>
        <w:t>giải</w:t>
      </w:r>
      <w:r>
        <w:rPr>
          <w:spacing w:val="-5"/>
          <w:sz w:val="28"/>
        </w:rPr>
        <w:t xml:space="preserve"> </w:t>
      </w:r>
      <w:r>
        <w:rPr>
          <w:sz w:val="28"/>
        </w:rPr>
        <w:t>pháp</w:t>
      </w:r>
      <w:r>
        <w:rPr>
          <w:spacing w:val="-1"/>
          <w:sz w:val="28"/>
        </w:rPr>
        <w:t xml:space="preserve"> </w:t>
      </w:r>
      <w:r>
        <w:rPr>
          <w:sz w:val="28"/>
        </w:rPr>
        <w:t>công</w:t>
      </w:r>
      <w:r>
        <w:rPr>
          <w:spacing w:val="-2"/>
          <w:sz w:val="28"/>
        </w:rPr>
        <w:t xml:space="preserve"> </w:t>
      </w:r>
      <w:r>
        <w:rPr>
          <w:sz w:val="28"/>
        </w:rPr>
        <w:t>nghệ</w:t>
      </w:r>
      <w:r>
        <w:rPr>
          <w:spacing w:val="-5"/>
          <w:sz w:val="28"/>
        </w:rPr>
        <w:t xml:space="preserve"> </w:t>
      </w:r>
      <w:r>
        <w:rPr>
          <w:sz w:val="28"/>
        </w:rPr>
        <w:t>phù</w:t>
      </w:r>
      <w:r>
        <w:rPr>
          <w:spacing w:val="-1"/>
          <w:sz w:val="28"/>
        </w:rPr>
        <w:t xml:space="preserve"> </w:t>
      </w:r>
      <w:r>
        <w:rPr>
          <w:sz w:val="28"/>
        </w:rPr>
        <w:t>hợp</w:t>
      </w:r>
      <w:r>
        <w:rPr>
          <w:spacing w:val="-4"/>
          <w:sz w:val="28"/>
        </w:rPr>
        <w:t xml:space="preserve"> với:</w:t>
      </w:r>
    </w:p>
    <w:p w14:paraId="7C2E9117">
      <w:pPr>
        <w:pStyle w:val="6"/>
        <w:spacing w:before="184"/>
        <w:ind w:left="508"/>
      </w:pPr>
      <w:r>
        <w:t xml:space="preserve">+Con </w:t>
      </w:r>
      <w:r>
        <w:rPr>
          <w:spacing w:val="-2"/>
        </w:rPr>
        <w:t>người</w:t>
      </w:r>
    </w:p>
    <w:p w14:paraId="5B271359">
      <w:pPr>
        <w:spacing w:after="0"/>
        <w:sectPr>
          <w:pgSz w:w="12240" w:h="15840"/>
          <w:pgMar w:top="1360" w:right="1280" w:bottom="280" w:left="1280" w:header="720" w:footer="720" w:gutter="0"/>
          <w:cols w:space="720" w:num="1"/>
        </w:sectPr>
      </w:pPr>
    </w:p>
    <w:p w14:paraId="4C308DE1">
      <w:pPr>
        <w:pStyle w:val="6"/>
        <w:spacing w:before="71"/>
        <w:ind w:left="510"/>
      </w:pPr>
      <w:r>
        <w:t>+ Các hoạt</w:t>
      </w:r>
      <w:r>
        <w:rPr>
          <w:spacing w:val="1"/>
        </w:rPr>
        <w:t xml:space="preserve"> </w:t>
      </w:r>
      <w:r>
        <w:t>động</w:t>
      </w:r>
      <w:r>
        <w:rPr>
          <w:spacing w:val="1"/>
        </w:rPr>
        <w:t xml:space="preserve"> </w:t>
      </w:r>
      <w:r>
        <w:t>họ muốn</w:t>
      </w:r>
      <w:r>
        <w:rPr>
          <w:spacing w:val="1"/>
        </w:rPr>
        <w:t xml:space="preserve"> </w:t>
      </w:r>
      <w:r>
        <w:t xml:space="preserve">thực </w:t>
      </w:r>
      <w:r>
        <w:rPr>
          <w:spacing w:val="-4"/>
        </w:rPr>
        <w:t>hiện</w:t>
      </w:r>
    </w:p>
    <w:p w14:paraId="43B0B861">
      <w:pPr>
        <w:pStyle w:val="6"/>
        <w:spacing w:before="184"/>
        <w:ind w:left="508"/>
      </w:pPr>
      <w:r>
        <w:t>+Bối</w:t>
      </w:r>
      <w:r>
        <w:rPr>
          <w:spacing w:val="-1"/>
        </w:rPr>
        <w:t xml:space="preserve"> </w:t>
      </w:r>
      <w:r>
        <w:t>cảnh</w:t>
      </w:r>
      <w:r>
        <w:rPr>
          <w:spacing w:val="-4"/>
        </w:rPr>
        <w:t xml:space="preserve"> </w:t>
      </w:r>
      <w:r>
        <w:t>diễn</w:t>
      </w:r>
      <w:r>
        <w:rPr>
          <w:spacing w:val="-1"/>
        </w:rPr>
        <w:t xml:space="preserve"> </w:t>
      </w:r>
      <w:r>
        <w:t>ra</w:t>
      </w:r>
      <w:r>
        <w:rPr>
          <w:spacing w:val="-2"/>
        </w:rPr>
        <w:t xml:space="preserve"> </w:t>
      </w:r>
      <w:r>
        <w:t>các</w:t>
      </w:r>
      <w:r>
        <w:rPr>
          <w:spacing w:val="-2"/>
        </w:rPr>
        <w:t xml:space="preserve"> </w:t>
      </w:r>
      <w:r>
        <w:t>hoạt</w:t>
      </w:r>
      <w:r>
        <w:rPr>
          <w:spacing w:val="-1"/>
        </w:rPr>
        <w:t xml:space="preserve"> </w:t>
      </w:r>
      <w:r>
        <w:t>động</w:t>
      </w:r>
      <w:r>
        <w:rPr>
          <w:spacing w:val="-4"/>
        </w:rPr>
        <w:t xml:space="preserve"> </w:t>
      </w:r>
      <w:r>
        <w:rPr>
          <w:spacing w:val="-5"/>
        </w:rPr>
        <w:t>đó</w:t>
      </w:r>
    </w:p>
    <w:p w14:paraId="17A1336F">
      <w:pPr>
        <w:pStyle w:val="10"/>
        <w:numPr>
          <w:ilvl w:val="1"/>
          <w:numId w:val="1"/>
        </w:numPr>
        <w:tabs>
          <w:tab w:val="left" w:pos="322"/>
        </w:tabs>
        <w:spacing w:before="187" w:after="0" w:line="259" w:lineRule="auto"/>
        <w:ind w:left="160" w:right="226" w:firstLine="0"/>
        <w:jc w:val="left"/>
        <w:rPr>
          <w:sz w:val="28"/>
        </w:rPr>
      </w:pPr>
      <w:r>
        <w:rPr>
          <w:sz w:val="28"/>
        </w:rPr>
        <w:t>Đánh</w:t>
      </w:r>
      <w:r>
        <w:rPr>
          <w:spacing w:val="-4"/>
          <w:sz w:val="28"/>
        </w:rPr>
        <w:t xml:space="preserve"> </w:t>
      </w:r>
      <w:r>
        <w:rPr>
          <w:sz w:val="28"/>
        </w:rPr>
        <w:t>giá</w:t>
      </w:r>
      <w:r>
        <w:rPr>
          <w:spacing w:val="-1"/>
          <w:sz w:val="28"/>
        </w:rPr>
        <w:t xml:space="preserve"> </w:t>
      </w:r>
      <w:r>
        <w:rPr>
          <w:sz w:val="28"/>
        </w:rPr>
        <w:t>các</w:t>
      </w:r>
      <w:r>
        <w:rPr>
          <w:spacing w:val="-1"/>
          <w:sz w:val="28"/>
        </w:rPr>
        <w:t xml:space="preserve"> </w:t>
      </w:r>
      <w:r>
        <w:rPr>
          <w:sz w:val="28"/>
        </w:rPr>
        <w:t>thiết</w:t>
      </w:r>
      <w:r>
        <w:rPr>
          <w:spacing w:val="-4"/>
          <w:sz w:val="28"/>
        </w:rPr>
        <w:t xml:space="preserve"> </w:t>
      </w:r>
      <w:r>
        <w:rPr>
          <w:sz w:val="28"/>
        </w:rPr>
        <w:t>kế</w:t>
      </w:r>
      <w:r>
        <w:rPr>
          <w:spacing w:val="-2"/>
          <w:sz w:val="28"/>
        </w:rPr>
        <w:t xml:space="preserve"> </w:t>
      </w:r>
      <w:r>
        <w:rPr>
          <w:sz w:val="28"/>
        </w:rPr>
        <w:t>giải</w:t>
      </w:r>
      <w:r>
        <w:rPr>
          <w:spacing w:val="-4"/>
          <w:sz w:val="28"/>
        </w:rPr>
        <w:t xml:space="preserve"> </w:t>
      </w:r>
      <w:r>
        <w:rPr>
          <w:sz w:val="28"/>
        </w:rPr>
        <w:t>pháp</w:t>
      </w:r>
      <w:r>
        <w:rPr>
          <w:spacing w:val="-2"/>
          <w:sz w:val="28"/>
        </w:rPr>
        <w:t xml:space="preserve"> </w:t>
      </w:r>
      <w:r>
        <w:rPr>
          <w:sz w:val="28"/>
        </w:rPr>
        <w:t>và</w:t>
      </w:r>
      <w:r>
        <w:rPr>
          <w:spacing w:val="-1"/>
          <w:sz w:val="28"/>
        </w:rPr>
        <w:t xml:space="preserve"> </w:t>
      </w:r>
      <w:r>
        <w:rPr>
          <w:sz w:val="28"/>
        </w:rPr>
        <w:t>lặp</w:t>
      </w:r>
      <w:r>
        <w:rPr>
          <w:spacing w:val="-4"/>
          <w:sz w:val="28"/>
        </w:rPr>
        <w:t xml:space="preserve"> </w:t>
      </w:r>
      <w:r>
        <w:rPr>
          <w:sz w:val="28"/>
        </w:rPr>
        <w:t>lại</w:t>
      </w:r>
      <w:r>
        <w:rPr>
          <w:spacing w:val="-4"/>
          <w:sz w:val="28"/>
        </w:rPr>
        <w:t xml:space="preserve"> </w:t>
      </w:r>
      <w:r>
        <w:rPr>
          <w:sz w:val="28"/>
        </w:rPr>
        <w:t>(nghiên cứu thêm</w:t>
      </w:r>
      <w:r>
        <w:rPr>
          <w:spacing w:val="-6"/>
          <w:sz w:val="28"/>
        </w:rPr>
        <w:t xml:space="preserve"> </w:t>
      </w:r>
      <w:r>
        <w:rPr>
          <w:sz w:val="28"/>
        </w:rPr>
        <w:t>và</w:t>
      </w:r>
      <w:r>
        <w:rPr>
          <w:spacing w:val="-1"/>
          <w:sz w:val="28"/>
        </w:rPr>
        <w:t xml:space="preserve"> </w:t>
      </w:r>
      <w:r>
        <w:rPr>
          <w:sz w:val="28"/>
        </w:rPr>
        <w:t>thiết</w:t>
      </w:r>
      <w:r>
        <w:rPr>
          <w:spacing w:val="-4"/>
          <w:sz w:val="28"/>
        </w:rPr>
        <w:t xml:space="preserve"> </w:t>
      </w:r>
      <w:r>
        <w:rPr>
          <w:sz w:val="28"/>
        </w:rPr>
        <w:t>kế</w:t>
      </w:r>
      <w:r>
        <w:rPr>
          <w:spacing w:val="-2"/>
          <w:sz w:val="28"/>
        </w:rPr>
        <w:t xml:space="preserve"> </w:t>
      </w:r>
      <w:r>
        <w:rPr>
          <w:sz w:val="28"/>
        </w:rPr>
        <w:t>nhiều</w:t>
      </w:r>
      <w:r>
        <w:rPr>
          <w:spacing w:val="-4"/>
          <w:sz w:val="28"/>
        </w:rPr>
        <w:t xml:space="preserve"> </w:t>
      </w:r>
      <w:r>
        <w:rPr>
          <w:sz w:val="28"/>
        </w:rPr>
        <w:t>hơn) cho đến khi đạt được giải pháp.</w:t>
      </w:r>
    </w:p>
    <w:p w14:paraId="56166304">
      <w:pPr>
        <w:pStyle w:val="2"/>
        <w:spacing w:before="164"/>
        <w:ind w:right="229"/>
      </w:pPr>
      <w:r>
        <w:t>CHƯƠNG</w:t>
      </w:r>
      <w:r>
        <w:rPr>
          <w:spacing w:val="-4"/>
        </w:rPr>
        <w:t xml:space="preserve"> </w:t>
      </w:r>
      <w:r>
        <w:t>2:</w:t>
      </w:r>
      <w:r>
        <w:rPr>
          <w:spacing w:val="-4"/>
        </w:rPr>
        <w:t xml:space="preserve"> </w:t>
      </w:r>
      <w:r>
        <w:t>MÔ</w:t>
      </w:r>
      <w:r>
        <w:rPr>
          <w:spacing w:val="-4"/>
        </w:rPr>
        <w:t xml:space="preserve"> </w:t>
      </w:r>
      <w:r>
        <w:t>HÌNH</w:t>
      </w:r>
      <w:r>
        <w:rPr>
          <w:spacing w:val="-4"/>
        </w:rPr>
        <w:t xml:space="preserve"> </w:t>
      </w:r>
      <w:r>
        <w:t>KHÁI</w:t>
      </w:r>
      <w:r>
        <w:rPr>
          <w:spacing w:val="-3"/>
        </w:rPr>
        <w:t xml:space="preserve"> </w:t>
      </w:r>
      <w:r>
        <w:rPr>
          <w:spacing w:val="-4"/>
        </w:rPr>
        <w:t>NIỆM</w:t>
      </w:r>
    </w:p>
    <w:p w14:paraId="67BA60B8">
      <w:pPr>
        <w:pStyle w:val="10"/>
        <w:numPr>
          <w:ilvl w:val="0"/>
          <w:numId w:val="3"/>
        </w:numPr>
        <w:tabs>
          <w:tab w:val="left" w:pos="508"/>
        </w:tabs>
        <w:spacing w:before="182" w:after="0" w:line="256" w:lineRule="auto"/>
        <w:ind w:left="160" w:right="195" w:firstLine="69"/>
        <w:jc w:val="left"/>
        <w:rPr>
          <w:sz w:val="28"/>
        </w:rPr>
      </w:pPr>
      <w:r>
        <w:rPr>
          <w:b/>
          <w:color w:val="FF0000"/>
          <w:sz w:val="28"/>
        </w:rPr>
        <w:t>Mô</w:t>
      </w:r>
      <w:r>
        <w:rPr>
          <w:b/>
          <w:color w:val="FF0000"/>
          <w:spacing w:val="-1"/>
          <w:sz w:val="28"/>
        </w:rPr>
        <w:t xml:space="preserve"> </w:t>
      </w:r>
      <w:r>
        <w:rPr>
          <w:b/>
          <w:color w:val="FF0000"/>
          <w:sz w:val="28"/>
        </w:rPr>
        <w:t>hình</w:t>
      </w:r>
      <w:r>
        <w:rPr>
          <w:b/>
          <w:color w:val="FF0000"/>
          <w:spacing w:val="-2"/>
          <w:sz w:val="28"/>
        </w:rPr>
        <w:t xml:space="preserve"> </w:t>
      </w:r>
      <w:r>
        <w:rPr>
          <w:b/>
          <w:color w:val="FF0000"/>
          <w:sz w:val="28"/>
        </w:rPr>
        <w:t>khái</w:t>
      </w:r>
      <w:r>
        <w:rPr>
          <w:b/>
          <w:color w:val="FF0000"/>
          <w:spacing w:val="-1"/>
          <w:sz w:val="28"/>
        </w:rPr>
        <w:t xml:space="preserve"> </w:t>
      </w:r>
      <w:r>
        <w:rPr>
          <w:b/>
          <w:color w:val="FF0000"/>
          <w:sz w:val="28"/>
        </w:rPr>
        <w:t>niệm:</w:t>
      </w:r>
      <w:r>
        <w:rPr>
          <w:b/>
          <w:color w:val="FF0000"/>
          <w:spacing w:val="40"/>
          <w:sz w:val="28"/>
        </w:rPr>
        <w:t xml:space="preserve"> </w:t>
      </w:r>
      <w:r>
        <w:rPr>
          <w:sz w:val="28"/>
        </w:rPr>
        <w:t>Một mô</w:t>
      </w:r>
      <w:r>
        <w:rPr>
          <w:spacing w:val="-1"/>
          <w:sz w:val="28"/>
        </w:rPr>
        <w:t xml:space="preserve"> </w:t>
      </w:r>
      <w:r>
        <w:rPr>
          <w:sz w:val="28"/>
        </w:rPr>
        <w:t>hình</w:t>
      </w:r>
      <w:r>
        <w:rPr>
          <w:spacing w:val="-4"/>
          <w:sz w:val="28"/>
        </w:rPr>
        <w:t xml:space="preserve"> </w:t>
      </w:r>
      <w:r>
        <w:rPr>
          <w:sz w:val="28"/>
        </w:rPr>
        <w:t>khái</w:t>
      </w:r>
      <w:r>
        <w:rPr>
          <w:spacing w:val="-1"/>
          <w:sz w:val="28"/>
        </w:rPr>
        <w:t xml:space="preserve"> </w:t>
      </w:r>
      <w:r>
        <w:rPr>
          <w:sz w:val="28"/>
        </w:rPr>
        <w:t>niệm</w:t>
      </w:r>
      <w:r>
        <w:rPr>
          <w:spacing w:val="-7"/>
          <w:sz w:val="28"/>
        </w:rPr>
        <w:t xml:space="preserve"> </w:t>
      </w:r>
      <w:r>
        <w:rPr>
          <w:sz w:val="28"/>
        </w:rPr>
        <w:t>là</w:t>
      </w:r>
      <w:r>
        <w:rPr>
          <w:spacing w:val="-2"/>
          <w:sz w:val="28"/>
        </w:rPr>
        <w:t xml:space="preserve"> </w:t>
      </w:r>
      <w:r>
        <w:rPr>
          <w:sz w:val="28"/>
        </w:rPr>
        <w:t>sự</w:t>
      </w:r>
      <w:r>
        <w:rPr>
          <w:spacing w:val="-1"/>
          <w:sz w:val="28"/>
        </w:rPr>
        <w:t xml:space="preserve"> </w:t>
      </w:r>
      <w:r>
        <w:rPr>
          <w:sz w:val="28"/>
        </w:rPr>
        <w:t>mô</w:t>
      </w:r>
      <w:r>
        <w:rPr>
          <w:spacing w:val="-1"/>
          <w:sz w:val="28"/>
        </w:rPr>
        <w:t xml:space="preserve"> </w:t>
      </w:r>
      <w:r>
        <w:rPr>
          <w:sz w:val="28"/>
        </w:rPr>
        <w:t>tả</w:t>
      </w:r>
      <w:r>
        <w:rPr>
          <w:spacing w:val="-3"/>
          <w:sz w:val="28"/>
        </w:rPr>
        <w:t xml:space="preserve"> </w:t>
      </w:r>
      <w:r>
        <w:rPr>
          <w:sz w:val="28"/>
        </w:rPr>
        <w:t>ở</w:t>
      </w:r>
      <w:r>
        <w:rPr>
          <w:spacing w:val="-3"/>
          <w:sz w:val="28"/>
        </w:rPr>
        <w:t xml:space="preserve"> </w:t>
      </w:r>
      <w:r>
        <w:rPr>
          <w:sz w:val="28"/>
        </w:rPr>
        <w:t>mức</w:t>
      </w:r>
      <w:r>
        <w:rPr>
          <w:spacing w:val="-2"/>
          <w:sz w:val="28"/>
        </w:rPr>
        <w:t xml:space="preserve"> </w:t>
      </w:r>
      <w:r>
        <w:rPr>
          <w:sz w:val="28"/>
        </w:rPr>
        <w:t>độ</w:t>
      </w:r>
      <w:r>
        <w:rPr>
          <w:spacing w:val="-2"/>
          <w:sz w:val="28"/>
        </w:rPr>
        <w:t xml:space="preserve"> </w:t>
      </w:r>
      <w:r>
        <w:rPr>
          <w:sz w:val="28"/>
        </w:rPr>
        <w:t>cao</w:t>
      </w:r>
      <w:r>
        <w:rPr>
          <w:spacing w:val="-4"/>
          <w:sz w:val="28"/>
        </w:rPr>
        <w:t xml:space="preserve"> </w:t>
      </w:r>
      <w:r>
        <w:rPr>
          <w:sz w:val="28"/>
        </w:rPr>
        <w:t>về</w:t>
      </w:r>
      <w:r>
        <w:rPr>
          <w:spacing w:val="-3"/>
          <w:sz w:val="28"/>
        </w:rPr>
        <w:t xml:space="preserve"> </w:t>
      </w:r>
      <w:r>
        <w:rPr>
          <w:sz w:val="28"/>
        </w:rPr>
        <w:t>cách thức tổ chức và vận hành một hệ thống.</w:t>
      </w:r>
    </w:p>
    <w:p w14:paraId="0733C6DF">
      <w:pPr>
        <w:pStyle w:val="10"/>
        <w:numPr>
          <w:ilvl w:val="0"/>
          <w:numId w:val="3"/>
        </w:numPr>
        <w:tabs>
          <w:tab w:val="left" w:pos="508"/>
        </w:tabs>
        <w:spacing w:before="166" w:after="0" w:line="259" w:lineRule="auto"/>
        <w:ind w:left="160" w:right="225" w:firstLine="69"/>
        <w:jc w:val="left"/>
        <w:rPr>
          <w:sz w:val="28"/>
        </w:rPr>
      </w:pPr>
      <w:r>
        <w:rPr>
          <w:b/>
          <w:color w:val="FF0000"/>
          <w:sz w:val="28"/>
        </w:rPr>
        <w:t>Mô</w:t>
      </w:r>
      <w:r>
        <w:rPr>
          <w:b/>
          <w:color w:val="FF0000"/>
          <w:spacing w:val="-1"/>
          <w:sz w:val="28"/>
        </w:rPr>
        <w:t xml:space="preserve"> </w:t>
      </w:r>
      <w:r>
        <w:rPr>
          <w:b/>
          <w:color w:val="FF0000"/>
          <w:sz w:val="28"/>
        </w:rPr>
        <w:t>hình</w:t>
      </w:r>
      <w:r>
        <w:rPr>
          <w:b/>
          <w:color w:val="FF0000"/>
          <w:spacing w:val="-2"/>
          <w:sz w:val="28"/>
        </w:rPr>
        <w:t xml:space="preserve"> </w:t>
      </w:r>
      <w:r>
        <w:rPr>
          <w:b/>
          <w:color w:val="FF0000"/>
          <w:sz w:val="28"/>
        </w:rPr>
        <w:t>tinh</w:t>
      </w:r>
      <w:r>
        <w:rPr>
          <w:b/>
          <w:color w:val="FF0000"/>
          <w:spacing w:val="-3"/>
          <w:sz w:val="28"/>
        </w:rPr>
        <w:t xml:space="preserve"> </w:t>
      </w:r>
      <w:r>
        <w:rPr>
          <w:b/>
          <w:color w:val="FF0000"/>
          <w:sz w:val="28"/>
        </w:rPr>
        <w:t>thần:</w:t>
      </w:r>
      <w:r>
        <w:rPr>
          <w:b/>
          <w:color w:val="FF0000"/>
          <w:spacing w:val="-3"/>
          <w:sz w:val="28"/>
        </w:rPr>
        <w:t xml:space="preserve"> </w:t>
      </w:r>
      <w:r>
        <w:rPr>
          <w:sz w:val="28"/>
        </w:rPr>
        <w:t>Sự</w:t>
      </w:r>
      <w:r>
        <w:rPr>
          <w:spacing w:val="-4"/>
          <w:sz w:val="28"/>
        </w:rPr>
        <w:t xml:space="preserve"> </w:t>
      </w:r>
      <w:r>
        <w:rPr>
          <w:sz w:val="28"/>
        </w:rPr>
        <w:t>hiểu</w:t>
      </w:r>
      <w:r>
        <w:rPr>
          <w:spacing w:val="-1"/>
          <w:sz w:val="28"/>
        </w:rPr>
        <w:t xml:space="preserve"> </w:t>
      </w:r>
      <w:r>
        <w:rPr>
          <w:sz w:val="28"/>
        </w:rPr>
        <w:t>biết</w:t>
      </w:r>
      <w:r>
        <w:rPr>
          <w:spacing w:val="-1"/>
          <w:sz w:val="28"/>
        </w:rPr>
        <w:t xml:space="preserve"> </w:t>
      </w:r>
      <w:r>
        <w:rPr>
          <w:sz w:val="28"/>
        </w:rPr>
        <w:t>và</w:t>
      </w:r>
      <w:r>
        <w:rPr>
          <w:spacing w:val="-5"/>
          <w:sz w:val="28"/>
        </w:rPr>
        <w:t xml:space="preserve"> </w:t>
      </w:r>
      <w:r>
        <w:rPr>
          <w:sz w:val="28"/>
        </w:rPr>
        <w:t>kiến</w:t>
      </w:r>
      <w:r>
        <w:rPr>
          <w:spacing w:val="-1"/>
          <w:sz w:val="28"/>
        </w:rPr>
        <w:t xml:space="preserve"> </w:t>
      </w:r>
      <w:r>
        <w:rPr>
          <w:sz w:val="28"/>
        </w:rPr>
        <w:t>thức</w:t>
      </w:r>
      <w:r>
        <w:rPr>
          <w:spacing w:val="-2"/>
          <w:sz w:val="28"/>
        </w:rPr>
        <w:t xml:space="preserve"> </w:t>
      </w:r>
      <w:r>
        <w:rPr>
          <w:sz w:val="28"/>
        </w:rPr>
        <w:t>mà</w:t>
      </w:r>
      <w:r>
        <w:rPr>
          <w:spacing w:val="-2"/>
          <w:sz w:val="28"/>
        </w:rPr>
        <w:t xml:space="preserve"> </w:t>
      </w:r>
      <w:r>
        <w:rPr>
          <w:sz w:val="28"/>
        </w:rPr>
        <w:t>chúng</w:t>
      </w:r>
      <w:r>
        <w:rPr>
          <w:spacing w:val="-1"/>
          <w:sz w:val="28"/>
        </w:rPr>
        <w:t xml:space="preserve"> </w:t>
      </w:r>
      <w:r>
        <w:rPr>
          <w:sz w:val="28"/>
        </w:rPr>
        <w:t>ta</w:t>
      </w:r>
      <w:r>
        <w:rPr>
          <w:spacing w:val="-5"/>
          <w:sz w:val="28"/>
        </w:rPr>
        <w:t xml:space="preserve"> </w:t>
      </w:r>
      <w:r>
        <w:rPr>
          <w:sz w:val="28"/>
        </w:rPr>
        <w:t>sở</w:t>
      </w:r>
      <w:r>
        <w:rPr>
          <w:spacing w:val="-3"/>
          <w:sz w:val="28"/>
        </w:rPr>
        <w:t xml:space="preserve"> </w:t>
      </w:r>
      <w:r>
        <w:rPr>
          <w:sz w:val="28"/>
        </w:rPr>
        <w:t>hữu</w:t>
      </w:r>
      <w:r>
        <w:rPr>
          <w:spacing w:val="-5"/>
          <w:sz w:val="28"/>
        </w:rPr>
        <w:t xml:space="preserve"> </w:t>
      </w:r>
      <w:r>
        <w:rPr>
          <w:sz w:val="28"/>
        </w:rPr>
        <w:t>về</w:t>
      </w:r>
      <w:r>
        <w:rPr>
          <w:spacing w:val="-3"/>
          <w:sz w:val="28"/>
        </w:rPr>
        <w:t xml:space="preserve"> </w:t>
      </w:r>
      <w:r>
        <w:rPr>
          <w:sz w:val="28"/>
        </w:rPr>
        <w:t>một</w:t>
      </w:r>
      <w:r>
        <w:rPr>
          <w:spacing w:val="-1"/>
          <w:sz w:val="28"/>
        </w:rPr>
        <w:t xml:space="preserve"> </w:t>
      </w:r>
      <w:r>
        <w:rPr>
          <w:sz w:val="28"/>
        </w:rPr>
        <w:t>cái</w:t>
      </w:r>
      <w:r>
        <w:rPr>
          <w:spacing w:val="-5"/>
          <w:sz w:val="28"/>
        </w:rPr>
        <w:t xml:space="preserve"> </w:t>
      </w:r>
      <w:r>
        <w:rPr>
          <w:sz w:val="28"/>
        </w:rPr>
        <w:t>gì đó thường được gọi là một mô hình tinh thần.</w:t>
      </w:r>
    </w:p>
    <w:p w14:paraId="2460470C">
      <w:pPr>
        <w:pStyle w:val="10"/>
        <w:numPr>
          <w:ilvl w:val="0"/>
          <w:numId w:val="3"/>
        </w:numPr>
        <w:tabs>
          <w:tab w:val="left" w:pos="509"/>
        </w:tabs>
        <w:spacing w:before="159" w:after="0" w:line="240" w:lineRule="auto"/>
        <w:ind w:left="509" w:right="0" w:hanging="279"/>
        <w:jc w:val="left"/>
        <w:rPr>
          <w:sz w:val="28"/>
        </w:rPr>
      </w:pPr>
      <w:r>
        <w:rPr>
          <w:b/>
          <w:color w:val="FF0000"/>
          <w:sz w:val="28"/>
        </w:rPr>
        <w:t>Các</w:t>
      </w:r>
      <w:r>
        <w:rPr>
          <w:b/>
          <w:color w:val="FF0000"/>
          <w:spacing w:val="-3"/>
          <w:sz w:val="28"/>
        </w:rPr>
        <w:t xml:space="preserve"> </w:t>
      </w:r>
      <w:r>
        <w:rPr>
          <w:b/>
          <w:color w:val="FF0000"/>
          <w:sz w:val="28"/>
        </w:rPr>
        <w:t>loại</w:t>
      </w:r>
      <w:r>
        <w:rPr>
          <w:b/>
          <w:color w:val="FF0000"/>
          <w:spacing w:val="-1"/>
          <w:sz w:val="28"/>
        </w:rPr>
        <w:t xml:space="preserve"> </w:t>
      </w:r>
      <w:r>
        <w:rPr>
          <w:b/>
          <w:color w:val="FF0000"/>
          <w:sz w:val="28"/>
        </w:rPr>
        <w:t>tương</w:t>
      </w:r>
      <w:r>
        <w:rPr>
          <w:b/>
          <w:color w:val="FF0000"/>
          <w:spacing w:val="-1"/>
          <w:sz w:val="28"/>
        </w:rPr>
        <w:t xml:space="preserve"> </w:t>
      </w:r>
      <w:r>
        <w:rPr>
          <w:b/>
          <w:color w:val="FF0000"/>
          <w:sz w:val="28"/>
        </w:rPr>
        <w:t>tác</w:t>
      </w:r>
      <w:r>
        <w:rPr>
          <w:b/>
          <w:color w:val="FF0000"/>
          <w:spacing w:val="-2"/>
          <w:sz w:val="28"/>
        </w:rPr>
        <w:t xml:space="preserve"> </w:t>
      </w:r>
      <w:r>
        <w:rPr>
          <w:b/>
          <w:color w:val="FF0000"/>
          <w:sz w:val="28"/>
        </w:rPr>
        <w:t>chính</w:t>
      </w:r>
      <w:r>
        <w:rPr>
          <w:b/>
          <w:color w:val="FF0000"/>
          <w:spacing w:val="-3"/>
          <w:sz w:val="28"/>
        </w:rPr>
        <w:t xml:space="preserve"> </w:t>
      </w:r>
      <w:r>
        <w:rPr>
          <w:b/>
          <w:color w:val="FF0000"/>
          <w:sz w:val="28"/>
        </w:rPr>
        <w:t>:</w:t>
      </w:r>
      <w:r>
        <w:rPr>
          <w:b/>
          <w:color w:val="FF0000"/>
          <w:spacing w:val="-3"/>
          <w:sz w:val="28"/>
        </w:rPr>
        <w:t xml:space="preserve"> </w:t>
      </w:r>
      <w:r>
        <w:rPr>
          <w:sz w:val="28"/>
        </w:rPr>
        <w:t>Có</w:t>
      </w:r>
      <w:r>
        <w:rPr>
          <w:spacing w:val="-1"/>
          <w:sz w:val="28"/>
        </w:rPr>
        <w:t xml:space="preserve"> </w:t>
      </w:r>
      <w:r>
        <w:rPr>
          <w:sz w:val="28"/>
        </w:rPr>
        <w:t>4</w:t>
      </w:r>
      <w:r>
        <w:rPr>
          <w:spacing w:val="-5"/>
          <w:sz w:val="28"/>
        </w:rPr>
        <w:t xml:space="preserve"> </w:t>
      </w:r>
      <w:r>
        <w:rPr>
          <w:spacing w:val="-4"/>
          <w:sz w:val="28"/>
        </w:rPr>
        <w:t>loại:</w:t>
      </w:r>
    </w:p>
    <w:p w14:paraId="081297CC">
      <w:pPr>
        <w:pStyle w:val="10"/>
        <w:numPr>
          <w:ilvl w:val="1"/>
          <w:numId w:val="3"/>
        </w:numPr>
        <w:tabs>
          <w:tab w:val="left" w:pos="322"/>
        </w:tabs>
        <w:spacing w:before="184" w:after="0" w:line="259" w:lineRule="auto"/>
        <w:ind w:left="160" w:right="672" w:firstLine="0"/>
        <w:jc w:val="left"/>
        <w:rPr>
          <w:sz w:val="28"/>
        </w:rPr>
      </w:pPr>
      <w:r>
        <w:rPr>
          <w:sz w:val="28"/>
        </w:rPr>
        <w:t>Sự</w:t>
      </w:r>
      <w:r>
        <w:rPr>
          <w:spacing w:val="-3"/>
          <w:sz w:val="28"/>
        </w:rPr>
        <w:t xml:space="preserve"> </w:t>
      </w:r>
      <w:r>
        <w:rPr>
          <w:sz w:val="28"/>
        </w:rPr>
        <w:t>chỉ</w:t>
      </w:r>
      <w:r>
        <w:rPr>
          <w:spacing w:val="-3"/>
          <w:sz w:val="28"/>
        </w:rPr>
        <w:t xml:space="preserve"> </w:t>
      </w:r>
      <w:r>
        <w:rPr>
          <w:sz w:val="28"/>
        </w:rPr>
        <w:t>thị: Loại</w:t>
      </w:r>
      <w:r>
        <w:rPr>
          <w:spacing w:val="-3"/>
          <w:sz w:val="28"/>
        </w:rPr>
        <w:t xml:space="preserve"> </w:t>
      </w:r>
      <w:r>
        <w:rPr>
          <w:sz w:val="28"/>
        </w:rPr>
        <w:t>tương</w:t>
      </w:r>
      <w:r>
        <w:rPr>
          <w:spacing w:val="-4"/>
          <w:sz w:val="28"/>
        </w:rPr>
        <w:t xml:space="preserve"> </w:t>
      </w:r>
      <w:r>
        <w:rPr>
          <w:sz w:val="28"/>
        </w:rPr>
        <w:t>tác</w:t>
      </w:r>
      <w:r>
        <w:rPr>
          <w:spacing w:val="-4"/>
          <w:sz w:val="28"/>
        </w:rPr>
        <w:t xml:space="preserve"> </w:t>
      </w:r>
      <w:r>
        <w:rPr>
          <w:sz w:val="28"/>
        </w:rPr>
        <w:t>này</w:t>
      </w:r>
      <w:r>
        <w:rPr>
          <w:spacing w:val="-3"/>
          <w:sz w:val="28"/>
        </w:rPr>
        <w:t xml:space="preserve"> </w:t>
      </w:r>
      <w:r>
        <w:rPr>
          <w:sz w:val="28"/>
        </w:rPr>
        <w:t>mô tả</w:t>
      </w:r>
      <w:r>
        <w:rPr>
          <w:spacing w:val="-2"/>
          <w:sz w:val="28"/>
        </w:rPr>
        <w:t xml:space="preserve"> </w:t>
      </w:r>
      <w:r>
        <w:rPr>
          <w:sz w:val="28"/>
        </w:rPr>
        <w:t>cách</w:t>
      </w:r>
      <w:r>
        <w:rPr>
          <w:spacing w:val="-3"/>
          <w:sz w:val="28"/>
        </w:rPr>
        <w:t xml:space="preserve"> </w:t>
      </w:r>
      <w:r>
        <w:rPr>
          <w:sz w:val="28"/>
        </w:rPr>
        <w:t>người dùng</w:t>
      </w:r>
      <w:r>
        <w:rPr>
          <w:spacing w:val="-4"/>
          <w:sz w:val="28"/>
        </w:rPr>
        <w:t xml:space="preserve"> </w:t>
      </w:r>
      <w:r>
        <w:rPr>
          <w:sz w:val="28"/>
        </w:rPr>
        <w:t>thực</w:t>
      </w:r>
      <w:r>
        <w:rPr>
          <w:spacing w:val="-4"/>
          <w:sz w:val="28"/>
        </w:rPr>
        <w:t xml:space="preserve"> </w:t>
      </w:r>
      <w:r>
        <w:rPr>
          <w:sz w:val="28"/>
        </w:rPr>
        <w:t>hiện nhiệm</w:t>
      </w:r>
      <w:r>
        <w:rPr>
          <w:spacing w:val="-6"/>
          <w:sz w:val="28"/>
        </w:rPr>
        <w:t xml:space="preserve"> </w:t>
      </w:r>
      <w:r>
        <w:rPr>
          <w:sz w:val="28"/>
        </w:rPr>
        <w:t>vụ</w:t>
      </w:r>
      <w:r>
        <w:rPr>
          <w:spacing w:val="-1"/>
          <w:sz w:val="28"/>
        </w:rPr>
        <w:t xml:space="preserve"> </w:t>
      </w:r>
      <w:r>
        <w:rPr>
          <w:sz w:val="28"/>
        </w:rPr>
        <w:t xml:space="preserve">của mình bằng cách yêu cầu hệ thống phải làm gì. </w:t>
      </w:r>
      <w:r>
        <w:rPr>
          <w:color w:val="00B050"/>
          <w:sz w:val="28"/>
        </w:rPr>
        <w:t>Ví dụ: Máy bán hàng tự động</w:t>
      </w:r>
    </w:p>
    <w:p w14:paraId="4E2CE554">
      <w:pPr>
        <w:pStyle w:val="10"/>
        <w:numPr>
          <w:ilvl w:val="1"/>
          <w:numId w:val="3"/>
        </w:numPr>
        <w:tabs>
          <w:tab w:val="left" w:pos="322"/>
        </w:tabs>
        <w:spacing w:before="161" w:after="0" w:line="259" w:lineRule="auto"/>
        <w:ind w:left="160" w:right="173" w:firstLine="0"/>
        <w:jc w:val="left"/>
        <w:rPr>
          <w:color w:val="00B050"/>
          <w:sz w:val="28"/>
        </w:rPr>
      </w:pPr>
      <w:r>
        <w:rPr>
          <w:sz w:val="28"/>
        </w:rPr>
        <w:t>Cuộc hội thoại: Loại tương tác này dựa trên ý tưởng về một người có cuộc trò chuyện</w:t>
      </w:r>
      <w:r>
        <w:rPr>
          <w:spacing w:val="-1"/>
          <w:sz w:val="28"/>
        </w:rPr>
        <w:t xml:space="preserve"> </w:t>
      </w:r>
      <w:r>
        <w:rPr>
          <w:sz w:val="28"/>
        </w:rPr>
        <w:t>với</w:t>
      </w:r>
      <w:r>
        <w:rPr>
          <w:spacing w:val="-1"/>
          <w:sz w:val="28"/>
        </w:rPr>
        <w:t xml:space="preserve"> </w:t>
      </w:r>
      <w:r>
        <w:rPr>
          <w:sz w:val="28"/>
        </w:rPr>
        <w:t>một</w:t>
      </w:r>
      <w:r>
        <w:rPr>
          <w:spacing w:val="-1"/>
          <w:sz w:val="28"/>
        </w:rPr>
        <w:t xml:space="preserve"> </w:t>
      </w:r>
      <w:r>
        <w:rPr>
          <w:sz w:val="28"/>
        </w:rPr>
        <w:t>hệ</w:t>
      </w:r>
      <w:r>
        <w:rPr>
          <w:spacing w:val="-5"/>
          <w:sz w:val="28"/>
        </w:rPr>
        <w:t xml:space="preserve"> </w:t>
      </w:r>
      <w:r>
        <w:rPr>
          <w:sz w:val="28"/>
        </w:rPr>
        <w:t>thống,</w:t>
      </w:r>
      <w:r>
        <w:rPr>
          <w:spacing w:val="-3"/>
          <w:sz w:val="28"/>
        </w:rPr>
        <w:t xml:space="preserve"> </w:t>
      </w:r>
      <w:r>
        <w:rPr>
          <w:sz w:val="28"/>
        </w:rPr>
        <w:t>trong</w:t>
      </w:r>
      <w:r>
        <w:rPr>
          <w:spacing w:val="-5"/>
          <w:sz w:val="28"/>
        </w:rPr>
        <w:t xml:space="preserve"> </w:t>
      </w:r>
      <w:r>
        <w:rPr>
          <w:sz w:val="28"/>
        </w:rPr>
        <w:t>đó</w:t>
      </w:r>
      <w:r>
        <w:rPr>
          <w:spacing w:val="-1"/>
          <w:sz w:val="28"/>
        </w:rPr>
        <w:t xml:space="preserve"> </w:t>
      </w:r>
      <w:r>
        <w:rPr>
          <w:sz w:val="28"/>
        </w:rPr>
        <w:t>hệ</w:t>
      </w:r>
      <w:r>
        <w:rPr>
          <w:spacing w:val="-5"/>
          <w:sz w:val="28"/>
        </w:rPr>
        <w:t xml:space="preserve"> </w:t>
      </w:r>
      <w:r>
        <w:rPr>
          <w:sz w:val="28"/>
        </w:rPr>
        <w:t>thống</w:t>
      </w:r>
      <w:r>
        <w:rPr>
          <w:spacing w:val="-1"/>
          <w:sz w:val="28"/>
        </w:rPr>
        <w:t xml:space="preserve"> </w:t>
      </w:r>
      <w:r>
        <w:rPr>
          <w:sz w:val="28"/>
        </w:rPr>
        <w:t>đóng</w:t>
      </w:r>
      <w:r>
        <w:rPr>
          <w:spacing w:val="-5"/>
          <w:sz w:val="28"/>
        </w:rPr>
        <w:t xml:space="preserve"> </w:t>
      </w:r>
      <w:r>
        <w:rPr>
          <w:sz w:val="28"/>
        </w:rPr>
        <w:t>vai</w:t>
      </w:r>
      <w:r>
        <w:rPr>
          <w:spacing w:val="-4"/>
          <w:sz w:val="28"/>
        </w:rPr>
        <w:t xml:space="preserve"> </w:t>
      </w:r>
      <w:r>
        <w:rPr>
          <w:sz w:val="28"/>
        </w:rPr>
        <w:t>trò</w:t>
      </w:r>
      <w:r>
        <w:rPr>
          <w:spacing w:val="-1"/>
          <w:sz w:val="28"/>
        </w:rPr>
        <w:t xml:space="preserve"> </w:t>
      </w:r>
      <w:r>
        <w:rPr>
          <w:sz w:val="28"/>
        </w:rPr>
        <w:t>là</w:t>
      </w:r>
      <w:r>
        <w:rPr>
          <w:spacing w:val="-4"/>
          <w:sz w:val="28"/>
        </w:rPr>
        <w:t xml:space="preserve"> </w:t>
      </w:r>
      <w:r>
        <w:rPr>
          <w:sz w:val="28"/>
        </w:rPr>
        <w:t>đối</w:t>
      </w:r>
      <w:r>
        <w:rPr>
          <w:spacing w:val="-1"/>
          <w:sz w:val="28"/>
        </w:rPr>
        <w:t xml:space="preserve"> </w:t>
      </w:r>
      <w:r>
        <w:rPr>
          <w:sz w:val="28"/>
        </w:rPr>
        <w:t>tác</w:t>
      </w:r>
      <w:r>
        <w:rPr>
          <w:spacing w:val="-2"/>
          <w:sz w:val="28"/>
        </w:rPr>
        <w:t xml:space="preserve"> </w:t>
      </w:r>
      <w:r>
        <w:rPr>
          <w:sz w:val="28"/>
        </w:rPr>
        <w:t>đối</w:t>
      </w:r>
      <w:r>
        <w:rPr>
          <w:spacing w:val="-5"/>
          <w:sz w:val="28"/>
        </w:rPr>
        <w:t xml:space="preserve"> </w:t>
      </w:r>
      <w:r>
        <w:rPr>
          <w:sz w:val="28"/>
        </w:rPr>
        <w:t>thoại.</w:t>
      </w:r>
      <w:r>
        <w:rPr>
          <w:spacing w:val="-3"/>
          <w:sz w:val="28"/>
        </w:rPr>
        <w:t xml:space="preserve"> </w:t>
      </w:r>
      <w:r>
        <w:rPr>
          <w:color w:val="00B050"/>
          <w:sz w:val="28"/>
        </w:rPr>
        <w:t>Ví</w:t>
      </w:r>
      <w:r>
        <w:rPr>
          <w:color w:val="00B050"/>
          <w:spacing w:val="-1"/>
          <w:sz w:val="28"/>
        </w:rPr>
        <w:t xml:space="preserve"> </w:t>
      </w:r>
      <w:r>
        <w:rPr>
          <w:color w:val="00B050"/>
          <w:sz w:val="28"/>
        </w:rPr>
        <w:t xml:space="preserve">dụ: </w:t>
      </w:r>
      <w:r>
        <w:rPr>
          <w:rFonts w:hint="default"/>
          <w:color w:val="00B050"/>
          <w:sz w:val="28"/>
          <w:lang w:val="en-US"/>
        </w:rPr>
        <w:t xml:space="preserve">trợ lý ảo </w:t>
      </w:r>
      <w:r>
        <w:rPr>
          <w:color w:val="00B050"/>
          <w:spacing w:val="-4"/>
          <w:sz w:val="28"/>
        </w:rPr>
        <w:t>Siri</w:t>
      </w:r>
      <w:r>
        <w:rPr>
          <w:rFonts w:hint="default"/>
          <w:color w:val="00B050"/>
          <w:spacing w:val="-4"/>
          <w:sz w:val="28"/>
          <w:lang w:val="en-US"/>
        </w:rPr>
        <w:t xml:space="preserve"> trên iphone</w:t>
      </w:r>
    </w:p>
    <w:p w14:paraId="4838DE1C">
      <w:pPr>
        <w:pStyle w:val="10"/>
        <w:numPr>
          <w:ilvl w:val="1"/>
          <w:numId w:val="3"/>
        </w:numPr>
        <w:tabs>
          <w:tab w:val="left" w:pos="322"/>
        </w:tabs>
        <w:spacing w:before="160" w:after="0" w:line="259" w:lineRule="auto"/>
        <w:ind w:left="160" w:right="428" w:firstLine="0"/>
        <w:jc w:val="left"/>
        <w:rPr>
          <w:sz w:val="28"/>
        </w:rPr>
      </w:pPr>
      <w:r>
        <w:rPr>
          <w:sz w:val="28"/>
        </w:rPr>
        <w:t>Sự</w:t>
      </w:r>
      <w:r>
        <w:rPr>
          <w:spacing w:val="-4"/>
          <w:sz w:val="28"/>
        </w:rPr>
        <w:t xml:space="preserve"> </w:t>
      </w:r>
      <w:r>
        <w:rPr>
          <w:sz w:val="28"/>
        </w:rPr>
        <w:t>thao</w:t>
      </w:r>
      <w:r>
        <w:rPr>
          <w:spacing w:val="-1"/>
          <w:sz w:val="28"/>
        </w:rPr>
        <w:t xml:space="preserve"> </w:t>
      </w:r>
      <w:r>
        <w:rPr>
          <w:sz w:val="28"/>
        </w:rPr>
        <w:t>tác:</w:t>
      </w:r>
      <w:r>
        <w:rPr>
          <w:spacing w:val="-1"/>
          <w:sz w:val="28"/>
        </w:rPr>
        <w:t xml:space="preserve"> </w:t>
      </w:r>
      <w:r>
        <w:rPr>
          <w:sz w:val="28"/>
        </w:rPr>
        <w:t>Loại</w:t>
      </w:r>
      <w:r>
        <w:rPr>
          <w:spacing w:val="-4"/>
          <w:sz w:val="28"/>
        </w:rPr>
        <w:t xml:space="preserve"> </w:t>
      </w:r>
      <w:r>
        <w:rPr>
          <w:sz w:val="28"/>
        </w:rPr>
        <w:t>tương</w:t>
      </w:r>
      <w:r>
        <w:rPr>
          <w:spacing w:val="-1"/>
          <w:sz w:val="28"/>
        </w:rPr>
        <w:t xml:space="preserve"> </w:t>
      </w:r>
      <w:r>
        <w:rPr>
          <w:sz w:val="28"/>
        </w:rPr>
        <w:t>tác</w:t>
      </w:r>
      <w:r>
        <w:rPr>
          <w:spacing w:val="-5"/>
          <w:sz w:val="28"/>
        </w:rPr>
        <w:t xml:space="preserve"> </w:t>
      </w:r>
      <w:r>
        <w:rPr>
          <w:sz w:val="28"/>
        </w:rPr>
        <w:t>này</w:t>
      </w:r>
      <w:r>
        <w:rPr>
          <w:spacing w:val="-6"/>
          <w:sz w:val="28"/>
        </w:rPr>
        <w:t xml:space="preserve"> </w:t>
      </w:r>
      <w:r>
        <w:rPr>
          <w:sz w:val="28"/>
        </w:rPr>
        <w:t>liên</w:t>
      </w:r>
      <w:r>
        <w:rPr>
          <w:spacing w:val="-1"/>
          <w:sz w:val="28"/>
        </w:rPr>
        <w:t xml:space="preserve"> </w:t>
      </w:r>
      <w:r>
        <w:rPr>
          <w:sz w:val="28"/>
        </w:rPr>
        <w:t>quan</w:t>
      </w:r>
      <w:r>
        <w:rPr>
          <w:spacing w:val="-3"/>
          <w:sz w:val="28"/>
        </w:rPr>
        <w:t xml:space="preserve"> </w:t>
      </w:r>
      <w:r>
        <w:rPr>
          <w:sz w:val="28"/>
        </w:rPr>
        <w:t>đến</w:t>
      </w:r>
      <w:r>
        <w:rPr>
          <w:spacing w:val="-5"/>
          <w:sz w:val="28"/>
        </w:rPr>
        <w:t xml:space="preserve"> </w:t>
      </w:r>
      <w:r>
        <w:rPr>
          <w:sz w:val="28"/>
        </w:rPr>
        <w:t>việc</w:t>
      </w:r>
      <w:r>
        <w:rPr>
          <w:spacing w:val="-2"/>
          <w:sz w:val="28"/>
        </w:rPr>
        <w:t xml:space="preserve"> </w:t>
      </w:r>
      <w:r>
        <w:rPr>
          <w:sz w:val="28"/>
        </w:rPr>
        <w:t>thao</w:t>
      </w:r>
      <w:r>
        <w:rPr>
          <w:spacing w:val="-1"/>
          <w:sz w:val="28"/>
        </w:rPr>
        <w:t xml:space="preserve"> </w:t>
      </w:r>
      <w:r>
        <w:rPr>
          <w:sz w:val="28"/>
        </w:rPr>
        <w:t>tác</w:t>
      </w:r>
      <w:r>
        <w:rPr>
          <w:spacing w:val="-2"/>
          <w:sz w:val="28"/>
        </w:rPr>
        <w:t xml:space="preserve"> </w:t>
      </w:r>
      <w:r>
        <w:rPr>
          <w:sz w:val="28"/>
        </w:rPr>
        <w:t>các</w:t>
      </w:r>
      <w:r>
        <w:rPr>
          <w:spacing w:val="-5"/>
          <w:sz w:val="28"/>
        </w:rPr>
        <w:t xml:space="preserve"> </w:t>
      </w:r>
      <w:r>
        <w:rPr>
          <w:sz w:val="28"/>
        </w:rPr>
        <w:t>đối</w:t>
      </w:r>
      <w:r>
        <w:rPr>
          <w:spacing w:val="-1"/>
          <w:sz w:val="28"/>
        </w:rPr>
        <w:t xml:space="preserve"> </w:t>
      </w:r>
      <w:r>
        <w:rPr>
          <w:sz w:val="28"/>
        </w:rPr>
        <w:t>tượng</w:t>
      </w:r>
      <w:r>
        <w:rPr>
          <w:spacing w:val="-1"/>
          <w:sz w:val="28"/>
        </w:rPr>
        <w:t xml:space="preserve"> </w:t>
      </w:r>
      <w:r>
        <w:rPr>
          <w:sz w:val="28"/>
        </w:rPr>
        <w:t>và</w:t>
      </w:r>
      <w:r>
        <w:rPr>
          <w:spacing w:val="-5"/>
          <w:sz w:val="28"/>
        </w:rPr>
        <w:t xml:space="preserve"> </w:t>
      </w:r>
      <w:r>
        <w:rPr>
          <w:sz w:val="28"/>
        </w:rPr>
        <w:t xml:space="preserve">tận dụng kiến thức của người dùng về cách họ thực hiện điều đó trong thế giới vật chất. </w:t>
      </w:r>
      <w:r>
        <w:rPr>
          <w:color w:val="00B050"/>
          <w:sz w:val="28"/>
        </w:rPr>
        <w:t>Ví dụ: Máy chơi game Kinect sport</w:t>
      </w:r>
    </w:p>
    <w:p w14:paraId="7FA13902">
      <w:pPr>
        <w:pStyle w:val="10"/>
        <w:numPr>
          <w:ilvl w:val="1"/>
          <w:numId w:val="3"/>
        </w:numPr>
        <w:tabs>
          <w:tab w:val="left" w:pos="322"/>
        </w:tabs>
        <w:spacing w:before="159" w:after="0" w:line="256" w:lineRule="auto"/>
        <w:ind w:left="160" w:right="504" w:firstLine="0"/>
        <w:jc w:val="left"/>
        <w:rPr>
          <w:sz w:val="28"/>
        </w:rPr>
      </w:pPr>
      <w:r>
        <w:rPr>
          <w:sz w:val="28"/>
        </w:rPr>
        <w:t>Sự</w:t>
      </w:r>
      <w:r>
        <w:rPr>
          <w:spacing w:val="-3"/>
          <w:sz w:val="28"/>
        </w:rPr>
        <w:t xml:space="preserve"> </w:t>
      </w:r>
      <w:r>
        <w:rPr>
          <w:sz w:val="28"/>
        </w:rPr>
        <w:t>khám</w:t>
      </w:r>
      <w:r>
        <w:rPr>
          <w:spacing w:val="-6"/>
          <w:sz w:val="28"/>
        </w:rPr>
        <w:t xml:space="preserve"> </w:t>
      </w:r>
      <w:r>
        <w:rPr>
          <w:sz w:val="28"/>
        </w:rPr>
        <w:t>phá: Loại</w:t>
      </w:r>
      <w:r>
        <w:rPr>
          <w:spacing w:val="-3"/>
          <w:sz w:val="28"/>
        </w:rPr>
        <w:t xml:space="preserve"> </w:t>
      </w:r>
      <w:r>
        <w:rPr>
          <w:sz w:val="28"/>
        </w:rPr>
        <w:t>tương</w:t>
      </w:r>
      <w:r>
        <w:rPr>
          <w:spacing w:val="-4"/>
          <w:sz w:val="28"/>
        </w:rPr>
        <w:t xml:space="preserve"> </w:t>
      </w:r>
      <w:r>
        <w:rPr>
          <w:sz w:val="28"/>
        </w:rPr>
        <w:t>tác</w:t>
      </w:r>
      <w:r>
        <w:rPr>
          <w:spacing w:val="-4"/>
          <w:sz w:val="28"/>
        </w:rPr>
        <w:t xml:space="preserve"> </w:t>
      </w:r>
      <w:r>
        <w:rPr>
          <w:sz w:val="28"/>
        </w:rPr>
        <w:t>này</w:t>
      </w:r>
      <w:r>
        <w:rPr>
          <w:spacing w:val="-5"/>
          <w:sz w:val="28"/>
        </w:rPr>
        <w:t xml:space="preserve"> </w:t>
      </w:r>
      <w:r>
        <w:rPr>
          <w:sz w:val="28"/>
        </w:rPr>
        <w:t>liên</w:t>
      </w:r>
      <w:r>
        <w:rPr>
          <w:spacing w:val="-3"/>
          <w:sz w:val="28"/>
        </w:rPr>
        <w:t xml:space="preserve"> </w:t>
      </w:r>
      <w:r>
        <w:rPr>
          <w:sz w:val="28"/>
        </w:rPr>
        <w:t>quan đến</w:t>
      </w:r>
      <w:r>
        <w:rPr>
          <w:spacing w:val="-4"/>
          <w:sz w:val="28"/>
        </w:rPr>
        <w:t xml:space="preserve"> </w:t>
      </w:r>
      <w:r>
        <w:rPr>
          <w:sz w:val="28"/>
        </w:rPr>
        <w:t>việc</w:t>
      </w:r>
      <w:r>
        <w:rPr>
          <w:spacing w:val="-1"/>
          <w:sz w:val="28"/>
        </w:rPr>
        <w:t xml:space="preserve"> </w:t>
      </w:r>
      <w:r>
        <w:rPr>
          <w:sz w:val="28"/>
        </w:rPr>
        <w:t>người</w:t>
      </w:r>
      <w:r>
        <w:rPr>
          <w:spacing w:val="-4"/>
          <w:sz w:val="28"/>
        </w:rPr>
        <w:t xml:space="preserve"> </w:t>
      </w:r>
      <w:r>
        <w:rPr>
          <w:sz w:val="28"/>
        </w:rPr>
        <w:t xml:space="preserve">dùng di chuyển qua môi trường mạng ảo hoặc vật lý. </w:t>
      </w:r>
      <w:r>
        <w:rPr>
          <w:color w:val="00B050"/>
          <w:sz w:val="28"/>
        </w:rPr>
        <w:t>Ví dụ: Hệ thống thực tế ảo</w:t>
      </w:r>
    </w:p>
    <w:p w14:paraId="4858C203">
      <w:pPr>
        <w:pStyle w:val="2"/>
        <w:spacing w:before="170" w:line="259" w:lineRule="auto"/>
      </w:pPr>
      <w:r>
        <w:rPr>
          <w:color w:val="000000"/>
          <w:highlight w:val="yellow"/>
        </w:rPr>
        <w:t>CHƯƠNG</w:t>
      </w:r>
      <w:r>
        <w:rPr>
          <w:color w:val="000000"/>
          <w:spacing w:val="-3"/>
          <w:highlight w:val="yellow"/>
        </w:rPr>
        <w:t xml:space="preserve"> </w:t>
      </w:r>
      <w:r>
        <w:rPr>
          <w:color w:val="000000"/>
          <w:highlight w:val="yellow"/>
        </w:rPr>
        <w:t>4:</w:t>
      </w:r>
      <w:r>
        <w:rPr>
          <w:color w:val="000000"/>
          <w:spacing w:val="-3"/>
          <w:highlight w:val="yellow"/>
        </w:rPr>
        <w:t xml:space="preserve"> </w:t>
      </w:r>
      <w:r>
        <w:rPr>
          <w:color w:val="000000"/>
          <w:highlight w:val="yellow"/>
        </w:rPr>
        <w:t>PHƯƠNG</w:t>
      </w:r>
      <w:r>
        <w:rPr>
          <w:color w:val="000000"/>
          <w:spacing w:val="-3"/>
          <w:highlight w:val="yellow"/>
        </w:rPr>
        <w:t xml:space="preserve"> </w:t>
      </w:r>
      <w:r>
        <w:rPr>
          <w:color w:val="000000"/>
          <w:highlight w:val="yellow"/>
        </w:rPr>
        <w:t>PHÁP</w:t>
      </w:r>
      <w:r>
        <w:rPr>
          <w:color w:val="000000"/>
          <w:spacing w:val="-4"/>
          <w:highlight w:val="yellow"/>
        </w:rPr>
        <w:t xml:space="preserve"> </w:t>
      </w:r>
      <w:r>
        <w:rPr>
          <w:color w:val="000000"/>
          <w:highlight w:val="yellow"/>
        </w:rPr>
        <w:t>TIẾP</w:t>
      </w:r>
      <w:r>
        <w:rPr>
          <w:color w:val="000000"/>
          <w:spacing w:val="-4"/>
          <w:highlight w:val="yellow"/>
        </w:rPr>
        <w:t xml:space="preserve"> </w:t>
      </w:r>
      <w:r>
        <w:rPr>
          <w:color w:val="000000"/>
          <w:highlight w:val="yellow"/>
        </w:rPr>
        <w:t>CẬN</w:t>
      </w:r>
      <w:r>
        <w:rPr>
          <w:color w:val="000000"/>
          <w:spacing w:val="-4"/>
          <w:highlight w:val="yellow"/>
        </w:rPr>
        <w:t xml:space="preserve"> </w:t>
      </w:r>
      <w:r>
        <w:rPr>
          <w:color w:val="000000"/>
          <w:highlight w:val="yellow"/>
        </w:rPr>
        <w:t>TRONG</w:t>
      </w:r>
      <w:r>
        <w:rPr>
          <w:color w:val="000000"/>
          <w:spacing w:val="-3"/>
          <w:highlight w:val="yellow"/>
        </w:rPr>
        <w:t xml:space="preserve"> </w:t>
      </w:r>
      <w:r>
        <w:rPr>
          <w:color w:val="000000"/>
          <w:highlight w:val="yellow"/>
        </w:rPr>
        <w:t>THIẾT</w:t>
      </w:r>
      <w:r>
        <w:rPr>
          <w:color w:val="000000"/>
          <w:spacing w:val="-3"/>
          <w:highlight w:val="yellow"/>
        </w:rPr>
        <w:t xml:space="preserve"> </w:t>
      </w:r>
      <w:r>
        <w:rPr>
          <w:color w:val="000000"/>
          <w:highlight w:val="yellow"/>
        </w:rPr>
        <w:t>KẾ</w:t>
      </w:r>
      <w:r>
        <w:rPr>
          <w:color w:val="000000"/>
          <w:spacing w:val="-4"/>
          <w:highlight w:val="yellow"/>
        </w:rPr>
        <w:t xml:space="preserve"> </w:t>
      </w:r>
      <w:r>
        <w:rPr>
          <w:color w:val="000000"/>
          <w:highlight w:val="yellow"/>
        </w:rPr>
        <w:t>TƯƠNG</w:t>
      </w:r>
      <w:r>
        <w:rPr>
          <w:color w:val="000000"/>
          <w:spacing w:val="-3"/>
          <w:highlight w:val="yellow"/>
        </w:rPr>
        <w:t xml:space="preserve"> </w:t>
      </w:r>
      <w:r>
        <w:rPr>
          <w:color w:val="000000"/>
          <w:spacing w:val="-3"/>
        </w:rPr>
        <w:t xml:space="preserve"> </w:t>
      </w:r>
      <w:r>
        <w:rPr>
          <w:color w:val="000000"/>
          <w:spacing w:val="-4"/>
          <w:highlight w:val="yellow"/>
        </w:rPr>
        <w:t>TÁC</w:t>
      </w:r>
    </w:p>
    <w:p w14:paraId="54953FC4">
      <w:pPr>
        <w:pStyle w:val="3"/>
        <w:numPr>
          <w:ilvl w:val="0"/>
          <w:numId w:val="4"/>
        </w:numPr>
        <w:tabs>
          <w:tab w:val="left" w:pos="509"/>
        </w:tabs>
        <w:spacing w:before="159" w:after="0" w:line="240" w:lineRule="auto"/>
        <w:ind w:left="509" w:right="0" w:hanging="279"/>
        <w:jc w:val="left"/>
      </w:pPr>
      <w:r>
        <w:rPr>
          <w:color w:val="FF0000"/>
        </w:rPr>
        <w:t>Thiết</w:t>
      </w:r>
      <w:r>
        <w:rPr>
          <w:color w:val="FF0000"/>
          <w:spacing w:val="-2"/>
        </w:rPr>
        <w:t xml:space="preserve"> </w:t>
      </w:r>
      <w:r>
        <w:rPr>
          <w:color w:val="FF0000"/>
        </w:rPr>
        <w:t>kế</w:t>
      </w:r>
      <w:r>
        <w:rPr>
          <w:color w:val="FF0000"/>
          <w:spacing w:val="-2"/>
        </w:rPr>
        <w:t xml:space="preserve"> </w:t>
      </w:r>
      <w:r>
        <w:rPr>
          <w:color w:val="FF0000"/>
        </w:rPr>
        <w:t>lấy</w:t>
      </w:r>
      <w:r>
        <w:rPr>
          <w:color w:val="FF0000"/>
          <w:spacing w:val="-1"/>
        </w:rPr>
        <w:t xml:space="preserve"> </w:t>
      </w:r>
      <w:r>
        <w:rPr>
          <w:color w:val="FF0000"/>
        </w:rPr>
        <w:t>người dùng</w:t>
      </w:r>
      <w:r>
        <w:rPr>
          <w:color w:val="FF0000"/>
          <w:spacing w:val="-5"/>
        </w:rPr>
        <w:t xml:space="preserve"> </w:t>
      </w:r>
      <w:r>
        <w:rPr>
          <w:color w:val="FF0000"/>
        </w:rPr>
        <w:t>làm</w:t>
      </w:r>
      <w:r>
        <w:rPr>
          <w:color w:val="FF0000"/>
          <w:spacing w:val="-5"/>
        </w:rPr>
        <w:t xml:space="preserve"> </w:t>
      </w:r>
      <w:r>
        <w:rPr>
          <w:color w:val="FF0000"/>
        </w:rPr>
        <w:t>trung</w:t>
      </w:r>
      <w:r>
        <w:rPr>
          <w:color w:val="FF0000"/>
          <w:spacing w:val="-1"/>
        </w:rPr>
        <w:t xml:space="preserve"> </w:t>
      </w:r>
      <w:r>
        <w:rPr>
          <w:color w:val="FF0000"/>
          <w:spacing w:val="-4"/>
        </w:rPr>
        <w:t>tâm:</w:t>
      </w:r>
      <w:r>
        <w:rPr>
          <w:rFonts w:hint="default"/>
          <w:color w:val="00B050"/>
          <w:spacing w:val="-4"/>
          <w:lang w:val="en-US"/>
        </w:rPr>
        <w:t>(chọn 1 trong 3 ĐN)</w:t>
      </w:r>
    </w:p>
    <w:p w14:paraId="51FA83BA">
      <w:pPr>
        <w:pStyle w:val="10"/>
        <w:numPr>
          <w:ilvl w:val="1"/>
          <w:numId w:val="4"/>
        </w:numPr>
        <w:tabs>
          <w:tab w:val="left" w:pos="391"/>
        </w:tabs>
        <w:spacing w:before="183" w:after="0" w:line="259" w:lineRule="auto"/>
        <w:ind w:left="160" w:right="344" w:firstLine="69"/>
        <w:jc w:val="both"/>
        <w:rPr>
          <w:sz w:val="28"/>
        </w:rPr>
      </w:pPr>
      <w:r>
        <w:rPr>
          <w:sz w:val="28"/>
        </w:rPr>
        <w:t>Thiết</w:t>
      </w:r>
      <w:r>
        <w:rPr>
          <w:spacing w:val="-1"/>
          <w:sz w:val="28"/>
        </w:rPr>
        <w:t xml:space="preserve"> </w:t>
      </w:r>
      <w:r>
        <w:rPr>
          <w:sz w:val="28"/>
        </w:rPr>
        <w:t>kế</w:t>
      </w:r>
      <w:r>
        <w:rPr>
          <w:spacing w:val="-5"/>
          <w:sz w:val="28"/>
        </w:rPr>
        <w:t xml:space="preserve"> </w:t>
      </w:r>
      <w:r>
        <w:rPr>
          <w:sz w:val="28"/>
        </w:rPr>
        <w:t>lấy</w:t>
      </w:r>
      <w:r>
        <w:rPr>
          <w:spacing w:val="-6"/>
          <w:sz w:val="28"/>
        </w:rPr>
        <w:t xml:space="preserve"> </w:t>
      </w:r>
      <w:r>
        <w:rPr>
          <w:sz w:val="28"/>
        </w:rPr>
        <w:t>người</w:t>
      </w:r>
      <w:r>
        <w:rPr>
          <w:spacing w:val="-4"/>
          <w:sz w:val="28"/>
        </w:rPr>
        <w:t xml:space="preserve"> </w:t>
      </w:r>
      <w:r>
        <w:rPr>
          <w:sz w:val="28"/>
        </w:rPr>
        <w:t>dùng</w:t>
      </w:r>
      <w:r>
        <w:rPr>
          <w:spacing w:val="-1"/>
          <w:sz w:val="28"/>
        </w:rPr>
        <w:t xml:space="preserve"> </w:t>
      </w:r>
      <w:r>
        <w:rPr>
          <w:sz w:val="28"/>
        </w:rPr>
        <w:t>làm</w:t>
      </w:r>
      <w:r>
        <w:rPr>
          <w:spacing w:val="-6"/>
          <w:sz w:val="28"/>
        </w:rPr>
        <w:t xml:space="preserve"> </w:t>
      </w:r>
      <w:r>
        <w:rPr>
          <w:sz w:val="28"/>
        </w:rPr>
        <w:t>trung</w:t>
      </w:r>
      <w:r>
        <w:rPr>
          <w:spacing w:val="-1"/>
          <w:sz w:val="28"/>
        </w:rPr>
        <w:t xml:space="preserve"> </w:t>
      </w:r>
      <w:r>
        <w:rPr>
          <w:sz w:val="28"/>
        </w:rPr>
        <w:t>tâm</w:t>
      </w:r>
      <w:r>
        <w:rPr>
          <w:spacing w:val="-7"/>
          <w:sz w:val="28"/>
        </w:rPr>
        <w:t xml:space="preserve"> </w:t>
      </w:r>
      <w:r>
        <w:rPr>
          <w:sz w:val="28"/>
        </w:rPr>
        <w:t>có</w:t>
      </w:r>
      <w:r>
        <w:rPr>
          <w:spacing w:val="-1"/>
          <w:sz w:val="28"/>
        </w:rPr>
        <w:t xml:space="preserve"> </w:t>
      </w:r>
      <w:r>
        <w:rPr>
          <w:sz w:val="28"/>
        </w:rPr>
        <w:t>nghĩa</w:t>
      </w:r>
      <w:r>
        <w:rPr>
          <w:spacing w:val="-5"/>
          <w:sz w:val="28"/>
        </w:rPr>
        <w:t xml:space="preserve"> </w:t>
      </w:r>
      <w:r>
        <w:rPr>
          <w:sz w:val="28"/>
        </w:rPr>
        <w:t>là</w:t>
      </w:r>
      <w:r>
        <w:rPr>
          <w:spacing w:val="-2"/>
          <w:sz w:val="28"/>
        </w:rPr>
        <w:t xml:space="preserve"> </w:t>
      </w:r>
      <w:r>
        <w:rPr>
          <w:sz w:val="28"/>
        </w:rPr>
        <w:t>hiểu</w:t>
      </w:r>
      <w:r>
        <w:rPr>
          <w:spacing w:val="-1"/>
          <w:sz w:val="28"/>
        </w:rPr>
        <w:t xml:space="preserve"> </w:t>
      </w:r>
      <w:r>
        <w:rPr>
          <w:sz w:val="28"/>
        </w:rPr>
        <w:t>người</w:t>
      </w:r>
      <w:r>
        <w:rPr>
          <w:spacing w:val="-1"/>
          <w:sz w:val="28"/>
        </w:rPr>
        <w:t xml:space="preserve"> </w:t>
      </w:r>
      <w:r>
        <w:rPr>
          <w:sz w:val="28"/>
        </w:rPr>
        <w:t>dùng</w:t>
      </w:r>
      <w:r>
        <w:rPr>
          <w:spacing w:val="-1"/>
          <w:sz w:val="28"/>
        </w:rPr>
        <w:t xml:space="preserve"> </w:t>
      </w:r>
      <w:r>
        <w:rPr>
          <w:sz w:val="28"/>
        </w:rPr>
        <w:t>của</w:t>
      </w:r>
      <w:r>
        <w:rPr>
          <w:spacing w:val="-2"/>
          <w:sz w:val="28"/>
        </w:rPr>
        <w:t xml:space="preserve"> </w:t>
      </w:r>
      <w:r>
        <w:rPr>
          <w:sz w:val="28"/>
        </w:rPr>
        <w:t>bạn</w:t>
      </w:r>
      <w:r>
        <w:rPr>
          <w:spacing w:val="-1"/>
          <w:sz w:val="28"/>
        </w:rPr>
        <w:t xml:space="preserve"> </w:t>
      </w:r>
      <w:r>
        <w:rPr>
          <w:sz w:val="28"/>
        </w:rPr>
        <w:t>cần gì,</w:t>
      </w:r>
      <w:r>
        <w:rPr>
          <w:spacing w:val="-3"/>
          <w:sz w:val="28"/>
        </w:rPr>
        <w:t xml:space="preserve"> </w:t>
      </w:r>
      <w:r>
        <w:rPr>
          <w:sz w:val="28"/>
        </w:rPr>
        <w:t>làm</w:t>
      </w:r>
      <w:r>
        <w:rPr>
          <w:spacing w:val="-7"/>
          <w:sz w:val="28"/>
        </w:rPr>
        <w:t xml:space="preserve"> </w:t>
      </w:r>
      <w:r>
        <w:rPr>
          <w:sz w:val="28"/>
        </w:rPr>
        <w:t>thế</w:t>
      </w:r>
      <w:r>
        <w:rPr>
          <w:spacing w:val="-3"/>
          <w:sz w:val="28"/>
        </w:rPr>
        <w:t xml:space="preserve"> </w:t>
      </w:r>
      <w:r>
        <w:rPr>
          <w:sz w:val="28"/>
        </w:rPr>
        <w:t>nào</w:t>
      </w:r>
      <w:r>
        <w:rPr>
          <w:spacing w:val="-1"/>
          <w:sz w:val="28"/>
        </w:rPr>
        <w:t xml:space="preserve"> </w:t>
      </w:r>
      <w:r>
        <w:rPr>
          <w:sz w:val="28"/>
        </w:rPr>
        <w:t>họ</w:t>
      </w:r>
      <w:r>
        <w:rPr>
          <w:spacing w:val="-2"/>
          <w:sz w:val="28"/>
        </w:rPr>
        <w:t xml:space="preserve"> </w:t>
      </w:r>
      <w:r>
        <w:rPr>
          <w:sz w:val="28"/>
        </w:rPr>
        <w:t>suy</w:t>
      </w:r>
      <w:r>
        <w:rPr>
          <w:spacing w:val="-3"/>
          <w:sz w:val="28"/>
        </w:rPr>
        <w:t xml:space="preserve"> </w:t>
      </w:r>
      <w:r>
        <w:rPr>
          <w:sz w:val="28"/>
        </w:rPr>
        <w:t>nghĩ</w:t>
      </w:r>
      <w:r>
        <w:rPr>
          <w:spacing w:val="-4"/>
          <w:sz w:val="28"/>
        </w:rPr>
        <w:t xml:space="preserve"> </w:t>
      </w:r>
      <w:r>
        <w:rPr>
          <w:sz w:val="28"/>
        </w:rPr>
        <w:t>và</w:t>
      </w:r>
      <w:r>
        <w:rPr>
          <w:spacing w:val="-1"/>
          <w:sz w:val="28"/>
        </w:rPr>
        <w:t xml:space="preserve"> </w:t>
      </w:r>
      <w:r>
        <w:rPr>
          <w:sz w:val="28"/>
        </w:rPr>
        <w:t>cách</w:t>
      </w:r>
      <w:r>
        <w:rPr>
          <w:spacing w:val="-1"/>
          <w:sz w:val="28"/>
        </w:rPr>
        <w:t xml:space="preserve"> </w:t>
      </w:r>
      <w:r>
        <w:rPr>
          <w:sz w:val="28"/>
        </w:rPr>
        <w:t>họ</w:t>
      </w:r>
      <w:r>
        <w:rPr>
          <w:spacing w:val="-2"/>
          <w:sz w:val="28"/>
        </w:rPr>
        <w:t xml:space="preserve"> </w:t>
      </w:r>
      <w:r>
        <w:rPr>
          <w:sz w:val="28"/>
        </w:rPr>
        <w:t>cư</w:t>
      </w:r>
      <w:r>
        <w:rPr>
          <w:spacing w:val="-6"/>
          <w:sz w:val="28"/>
        </w:rPr>
        <w:t xml:space="preserve"> </w:t>
      </w:r>
      <w:r>
        <w:rPr>
          <w:sz w:val="28"/>
        </w:rPr>
        <w:t>xử</w:t>
      </w:r>
      <w:r>
        <w:rPr>
          <w:spacing w:val="-3"/>
          <w:sz w:val="28"/>
        </w:rPr>
        <w:t xml:space="preserve"> </w:t>
      </w:r>
      <w:r>
        <w:rPr>
          <w:sz w:val="28"/>
        </w:rPr>
        <w:t>–</w:t>
      </w:r>
      <w:r>
        <w:rPr>
          <w:spacing w:val="-2"/>
          <w:sz w:val="28"/>
        </w:rPr>
        <w:t xml:space="preserve"> </w:t>
      </w:r>
      <w:r>
        <w:rPr>
          <w:sz w:val="28"/>
        </w:rPr>
        <w:t>và</w:t>
      </w:r>
      <w:r>
        <w:rPr>
          <w:spacing w:val="-2"/>
          <w:sz w:val="28"/>
        </w:rPr>
        <w:t xml:space="preserve"> </w:t>
      </w:r>
      <w:r>
        <w:rPr>
          <w:sz w:val="28"/>
        </w:rPr>
        <w:t>kết</w:t>
      </w:r>
      <w:r>
        <w:rPr>
          <w:spacing w:val="-1"/>
          <w:sz w:val="28"/>
        </w:rPr>
        <w:t xml:space="preserve"> </w:t>
      </w:r>
      <w:r>
        <w:rPr>
          <w:sz w:val="28"/>
        </w:rPr>
        <w:t>hợp</w:t>
      </w:r>
      <w:r>
        <w:rPr>
          <w:spacing w:val="-5"/>
          <w:sz w:val="28"/>
        </w:rPr>
        <w:t xml:space="preserve"> </w:t>
      </w:r>
      <w:r>
        <w:rPr>
          <w:sz w:val="28"/>
        </w:rPr>
        <w:t>sự</w:t>
      </w:r>
      <w:r>
        <w:rPr>
          <w:spacing w:val="-4"/>
          <w:sz w:val="28"/>
        </w:rPr>
        <w:t xml:space="preserve"> </w:t>
      </w:r>
      <w:r>
        <w:rPr>
          <w:sz w:val="28"/>
        </w:rPr>
        <w:t>hiểu</w:t>
      </w:r>
      <w:r>
        <w:rPr>
          <w:spacing w:val="-1"/>
          <w:sz w:val="28"/>
        </w:rPr>
        <w:t xml:space="preserve"> </w:t>
      </w:r>
      <w:r>
        <w:rPr>
          <w:sz w:val="28"/>
        </w:rPr>
        <w:t>biết</w:t>
      </w:r>
      <w:r>
        <w:rPr>
          <w:spacing w:val="-1"/>
          <w:sz w:val="28"/>
        </w:rPr>
        <w:t xml:space="preserve"> </w:t>
      </w:r>
      <w:r>
        <w:rPr>
          <w:sz w:val="28"/>
        </w:rPr>
        <w:t>đó</w:t>
      </w:r>
      <w:r>
        <w:rPr>
          <w:spacing w:val="-1"/>
          <w:sz w:val="28"/>
        </w:rPr>
        <w:t xml:space="preserve"> </w:t>
      </w:r>
      <w:r>
        <w:rPr>
          <w:sz w:val="28"/>
        </w:rPr>
        <w:t>vào</w:t>
      </w:r>
      <w:r>
        <w:rPr>
          <w:spacing w:val="-1"/>
          <w:sz w:val="28"/>
        </w:rPr>
        <w:t xml:space="preserve"> </w:t>
      </w:r>
      <w:r>
        <w:rPr>
          <w:sz w:val="28"/>
        </w:rPr>
        <w:t>mọi khía cạnh của quá trình.</w:t>
      </w:r>
    </w:p>
    <w:p w14:paraId="14CF5785">
      <w:pPr>
        <w:pStyle w:val="10"/>
        <w:bidi w:val="0"/>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w:t>
      </w:r>
      <w:r>
        <w:rPr>
          <w:b/>
          <w:bCs/>
          <w:color w:val="000000" w:themeColor="text1"/>
          <w14:textFill>
            <w14:solidFill>
              <w14:schemeClr w14:val="tx1"/>
            </w14:solidFill>
          </w14:textFill>
        </w:rPr>
        <w:t>Thiết kế lấy người dùng làm trung tâm có nghĩa là làm việc với tất cả người dùng của bạn trong suốt</w:t>
      </w:r>
      <w:r>
        <w:rPr>
          <w:rFonts w:hint="default"/>
          <w:b/>
          <w:bCs/>
          <w:color w:val="000000" w:themeColor="text1"/>
          <w:lang w:val="en-US"/>
          <w14:textFill>
            <w14:solidFill>
              <w14:schemeClr w14:val="tx1"/>
            </w14:solidFill>
          </w14:textFill>
        </w:rPr>
        <w:t xml:space="preserve"> </w:t>
      </w:r>
      <w:r>
        <w:rPr>
          <w:b/>
          <w:bCs/>
          <w:color w:val="000000" w:themeColor="text1"/>
          <w14:textFill>
            <w14:solidFill>
              <w14:schemeClr w14:val="tx1"/>
            </w14:solidFill>
          </w14:textFill>
        </w:rPr>
        <w:t>dự án.</w:t>
      </w:r>
      <w:r>
        <w:rPr>
          <w:rFonts w:hint="default"/>
          <w:b/>
          <w:bCs/>
          <w:color w:val="000000" w:themeColor="text1"/>
          <w:lang w:val="en-US"/>
          <w14:textFill>
            <w14:solidFill>
              <w14:schemeClr w14:val="tx1"/>
            </w14:solidFill>
          </w14:textFill>
        </w:rPr>
        <w:t>)</w:t>
      </w:r>
    </w:p>
    <w:p w14:paraId="7C7AF6E2">
      <w:pPr>
        <w:pStyle w:val="10"/>
        <w:numPr>
          <w:ilvl w:val="0"/>
          <w:numId w:val="0"/>
        </w:numPr>
        <w:tabs>
          <w:tab w:val="left" w:pos="391"/>
        </w:tabs>
        <w:spacing w:before="183" w:after="0" w:line="259" w:lineRule="auto"/>
        <w:ind w:left="229" w:leftChars="0" w:right="344" w:rightChars="0"/>
        <w:jc w:val="both"/>
        <w:rPr>
          <w:sz w:val="28"/>
        </w:rPr>
      </w:pPr>
    </w:p>
    <w:p w14:paraId="1D544692">
      <w:pPr>
        <w:spacing w:before="162"/>
        <w:ind w:left="160" w:right="0" w:firstLine="0"/>
        <w:jc w:val="both"/>
        <w:rPr>
          <w:b/>
          <w:sz w:val="28"/>
        </w:rPr>
      </w:pPr>
      <w:r>
        <w:rPr>
          <w:b/>
          <w:sz w:val="28"/>
        </w:rPr>
        <w:t>*</w:t>
      </w:r>
      <w:r>
        <w:rPr>
          <w:b/>
          <w:spacing w:val="-5"/>
          <w:sz w:val="28"/>
        </w:rPr>
        <w:t xml:space="preserve"> </w:t>
      </w:r>
      <w:r>
        <w:rPr>
          <w:b/>
          <w:sz w:val="28"/>
        </w:rPr>
        <w:t>Nguyên</w:t>
      </w:r>
      <w:r>
        <w:rPr>
          <w:b/>
          <w:spacing w:val="-2"/>
          <w:sz w:val="28"/>
        </w:rPr>
        <w:t xml:space="preserve"> </w:t>
      </w:r>
      <w:r>
        <w:rPr>
          <w:b/>
          <w:spacing w:val="-4"/>
          <w:sz w:val="28"/>
        </w:rPr>
        <w:t>tắc:</w:t>
      </w:r>
    </w:p>
    <w:p w14:paraId="40A1D3B9">
      <w:pPr>
        <w:pStyle w:val="10"/>
        <w:numPr>
          <w:ilvl w:val="1"/>
          <w:numId w:val="4"/>
        </w:numPr>
        <w:tabs>
          <w:tab w:val="left" w:pos="322"/>
        </w:tabs>
        <w:spacing w:before="182" w:after="0" w:line="240" w:lineRule="auto"/>
        <w:ind w:left="322" w:right="0" w:hanging="162"/>
        <w:jc w:val="both"/>
        <w:rPr>
          <w:sz w:val="28"/>
        </w:rPr>
      </w:pPr>
      <w:r>
        <w:rPr>
          <w:sz w:val="28"/>
        </w:rPr>
        <w:t>Hiểu</w:t>
      </w:r>
      <w:r>
        <w:rPr>
          <w:spacing w:val="-2"/>
          <w:sz w:val="28"/>
        </w:rPr>
        <w:t xml:space="preserve"> </w:t>
      </w:r>
      <w:r>
        <w:rPr>
          <w:sz w:val="28"/>
        </w:rPr>
        <w:t>rõ</w:t>
      </w:r>
      <w:r>
        <w:rPr>
          <w:spacing w:val="-2"/>
          <w:sz w:val="28"/>
        </w:rPr>
        <w:t xml:space="preserve"> </w:t>
      </w:r>
      <w:r>
        <w:rPr>
          <w:sz w:val="28"/>
        </w:rPr>
        <w:t>yêu</w:t>
      </w:r>
      <w:r>
        <w:rPr>
          <w:spacing w:val="-1"/>
          <w:sz w:val="28"/>
        </w:rPr>
        <w:t xml:space="preserve"> </w:t>
      </w:r>
      <w:r>
        <w:rPr>
          <w:sz w:val="28"/>
        </w:rPr>
        <w:t>cầu</w:t>
      </w:r>
      <w:r>
        <w:rPr>
          <w:spacing w:val="-2"/>
          <w:sz w:val="28"/>
        </w:rPr>
        <w:t xml:space="preserve"> </w:t>
      </w:r>
      <w:r>
        <w:rPr>
          <w:sz w:val="28"/>
        </w:rPr>
        <w:t>của</w:t>
      </w:r>
      <w:r>
        <w:rPr>
          <w:spacing w:val="-4"/>
          <w:sz w:val="28"/>
        </w:rPr>
        <w:t xml:space="preserve"> </w:t>
      </w:r>
      <w:r>
        <w:rPr>
          <w:sz w:val="28"/>
        </w:rPr>
        <w:t>người</w:t>
      </w:r>
      <w:r>
        <w:rPr>
          <w:spacing w:val="-2"/>
          <w:sz w:val="28"/>
        </w:rPr>
        <w:t xml:space="preserve"> </w:t>
      </w:r>
      <w:r>
        <w:rPr>
          <w:sz w:val="28"/>
        </w:rPr>
        <w:t>dùng</w:t>
      </w:r>
      <w:r>
        <w:rPr>
          <w:spacing w:val="-5"/>
          <w:sz w:val="28"/>
        </w:rPr>
        <w:t xml:space="preserve"> </w:t>
      </w:r>
      <w:r>
        <w:rPr>
          <w:sz w:val="28"/>
        </w:rPr>
        <w:t>và</w:t>
      </w:r>
      <w:r>
        <w:rPr>
          <w:spacing w:val="-3"/>
          <w:sz w:val="28"/>
        </w:rPr>
        <w:t xml:space="preserve"> </w:t>
      </w:r>
      <w:r>
        <w:rPr>
          <w:sz w:val="28"/>
        </w:rPr>
        <w:t>nhiệm</w:t>
      </w:r>
      <w:r>
        <w:rPr>
          <w:spacing w:val="-5"/>
          <w:sz w:val="28"/>
        </w:rPr>
        <w:t xml:space="preserve"> vụ.</w:t>
      </w:r>
    </w:p>
    <w:p w14:paraId="258D2D5C">
      <w:pPr>
        <w:pStyle w:val="10"/>
        <w:numPr>
          <w:ilvl w:val="1"/>
          <w:numId w:val="4"/>
        </w:numPr>
        <w:tabs>
          <w:tab w:val="left" w:pos="322"/>
        </w:tabs>
        <w:spacing w:before="184" w:after="0" w:line="240" w:lineRule="auto"/>
        <w:ind w:left="322" w:right="0" w:hanging="162"/>
        <w:jc w:val="both"/>
        <w:rPr>
          <w:sz w:val="28"/>
        </w:rPr>
      </w:pPr>
      <w:r>
        <w:rPr>
          <w:sz w:val="28"/>
        </w:rPr>
        <w:t>Kết</w:t>
      </w:r>
      <w:r>
        <w:rPr>
          <w:spacing w:val="-2"/>
          <w:sz w:val="28"/>
        </w:rPr>
        <w:t xml:space="preserve"> </w:t>
      </w:r>
      <w:r>
        <w:rPr>
          <w:sz w:val="28"/>
        </w:rPr>
        <w:t>hợp</w:t>
      </w:r>
      <w:r>
        <w:rPr>
          <w:spacing w:val="-1"/>
          <w:sz w:val="28"/>
        </w:rPr>
        <w:t xml:space="preserve"> </w:t>
      </w:r>
      <w:r>
        <w:rPr>
          <w:sz w:val="28"/>
        </w:rPr>
        <w:t>phản</w:t>
      </w:r>
      <w:r>
        <w:rPr>
          <w:spacing w:val="-1"/>
          <w:sz w:val="28"/>
        </w:rPr>
        <w:t xml:space="preserve"> </w:t>
      </w:r>
      <w:r>
        <w:rPr>
          <w:sz w:val="28"/>
        </w:rPr>
        <w:t>hồi</w:t>
      </w:r>
      <w:r>
        <w:rPr>
          <w:spacing w:val="-2"/>
          <w:sz w:val="28"/>
        </w:rPr>
        <w:t xml:space="preserve"> </w:t>
      </w:r>
      <w:r>
        <w:rPr>
          <w:sz w:val="28"/>
        </w:rPr>
        <w:t>của</w:t>
      </w:r>
      <w:r>
        <w:rPr>
          <w:spacing w:val="-2"/>
          <w:sz w:val="28"/>
        </w:rPr>
        <w:t xml:space="preserve"> </w:t>
      </w:r>
      <w:r>
        <w:rPr>
          <w:sz w:val="28"/>
        </w:rPr>
        <w:t>người</w:t>
      </w:r>
      <w:r>
        <w:rPr>
          <w:spacing w:val="-4"/>
          <w:sz w:val="28"/>
        </w:rPr>
        <w:t xml:space="preserve"> </w:t>
      </w:r>
      <w:r>
        <w:rPr>
          <w:sz w:val="28"/>
        </w:rPr>
        <w:t>dùng</w:t>
      </w:r>
      <w:r>
        <w:rPr>
          <w:spacing w:val="-5"/>
          <w:sz w:val="28"/>
        </w:rPr>
        <w:t xml:space="preserve"> </w:t>
      </w:r>
      <w:r>
        <w:rPr>
          <w:sz w:val="28"/>
        </w:rPr>
        <w:t>để</w:t>
      </w:r>
      <w:r>
        <w:rPr>
          <w:spacing w:val="-5"/>
          <w:sz w:val="28"/>
        </w:rPr>
        <w:t xml:space="preserve"> </w:t>
      </w:r>
      <w:r>
        <w:rPr>
          <w:sz w:val="28"/>
        </w:rPr>
        <w:t>xác</w:t>
      </w:r>
      <w:r>
        <w:rPr>
          <w:spacing w:val="-5"/>
          <w:sz w:val="28"/>
        </w:rPr>
        <w:t xml:space="preserve"> </w:t>
      </w:r>
      <w:r>
        <w:rPr>
          <w:sz w:val="28"/>
        </w:rPr>
        <w:t>định</w:t>
      </w:r>
      <w:r>
        <w:rPr>
          <w:spacing w:val="-2"/>
          <w:sz w:val="28"/>
        </w:rPr>
        <w:t xml:space="preserve"> </w:t>
      </w:r>
      <w:r>
        <w:rPr>
          <w:sz w:val="28"/>
        </w:rPr>
        <w:t>yêu</w:t>
      </w:r>
      <w:r>
        <w:rPr>
          <w:spacing w:val="-1"/>
          <w:sz w:val="28"/>
        </w:rPr>
        <w:t xml:space="preserve"> </w:t>
      </w:r>
      <w:r>
        <w:rPr>
          <w:sz w:val="28"/>
        </w:rPr>
        <w:t>cầu</w:t>
      </w:r>
      <w:r>
        <w:rPr>
          <w:spacing w:val="-1"/>
          <w:sz w:val="28"/>
        </w:rPr>
        <w:t xml:space="preserve"> </w:t>
      </w:r>
      <w:r>
        <w:rPr>
          <w:sz w:val="28"/>
        </w:rPr>
        <w:t>và</w:t>
      </w:r>
      <w:r>
        <w:rPr>
          <w:spacing w:val="-2"/>
          <w:sz w:val="28"/>
        </w:rPr>
        <w:t xml:space="preserve"> </w:t>
      </w:r>
      <w:r>
        <w:rPr>
          <w:sz w:val="28"/>
        </w:rPr>
        <w:t>thiết</w:t>
      </w:r>
      <w:r>
        <w:rPr>
          <w:spacing w:val="-5"/>
          <w:sz w:val="28"/>
        </w:rPr>
        <w:t xml:space="preserve"> kế.</w:t>
      </w:r>
    </w:p>
    <w:p w14:paraId="28FF057C">
      <w:pPr>
        <w:spacing w:after="0" w:line="240" w:lineRule="auto"/>
        <w:jc w:val="both"/>
        <w:rPr>
          <w:sz w:val="28"/>
        </w:rPr>
        <w:sectPr>
          <w:pgSz w:w="12240" w:h="15840"/>
          <w:pgMar w:top="1360" w:right="1280" w:bottom="280" w:left="1280" w:header="720" w:footer="720" w:gutter="0"/>
          <w:cols w:space="720" w:num="1"/>
        </w:sectPr>
      </w:pPr>
    </w:p>
    <w:p w14:paraId="44ACE620">
      <w:pPr>
        <w:pStyle w:val="10"/>
        <w:numPr>
          <w:ilvl w:val="1"/>
          <w:numId w:val="4"/>
        </w:numPr>
        <w:tabs>
          <w:tab w:val="left" w:pos="322"/>
        </w:tabs>
        <w:spacing w:before="71" w:after="0" w:line="240" w:lineRule="auto"/>
        <w:ind w:left="322" w:right="0" w:hanging="162"/>
        <w:jc w:val="left"/>
        <w:rPr>
          <w:sz w:val="28"/>
        </w:rPr>
      </w:pPr>
      <w:r>
        <w:rPr>
          <w:sz w:val="28"/>
        </w:rPr>
        <w:t>Sự</w:t>
      </w:r>
      <w:r>
        <w:rPr>
          <w:spacing w:val="-2"/>
          <w:sz w:val="28"/>
        </w:rPr>
        <w:t xml:space="preserve"> </w:t>
      </w:r>
      <w:r>
        <w:rPr>
          <w:sz w:val="28"/>
        </w:rPr>
        <w:t>tham</w:t>
      </w:r>
      <w:r>
        <w:rPr>
          <w:spacing w:val="-3"/>
          <w:sz w:val="28"/>
        </w:rPr>
        <w:t xml:space="preserve"> </w:t>
      </w:r>
      <w:r>
        <w:rPr>
          <w:sz w:val="28"/>
        </w:rPr>
        <w:t>gia sớm</w:t>
      </w:r>
      <w:r>
        <w:rPr>
          <w:spacing w:val="-4"/>
          <w:sz w:val="28"/>
        </w:rPr>
        <w:t xml:space="preserve"> </w:t>
      </w:r>
      <w:r>
        <w:rPr>
          <w:sz w:val="28"/>
        </w:rPr>
        <w:t>và</w:t>
      </w:r>
      <w:r>
        <w:rPr>
          <w:spacing w:val="1"/>
          <w:sz w:val="28"/>
        </w:rPr>
        <w:t xml:space="preserve"> </w:t>
      </w:r>
      <w:r>
        <w:rPr>
          <w:sz w:val="28"/>
        </w:rPr>
        <w:t>tích</w:t>
      </w:r>
      <w:r>
        <w:rPr>
          <w:spacing w:val="1"/>
          <w:sz w:val="28"/>
        </w:rPr>
        <w:t xml:space="preserve"> </w:t>
      </w:r>
      <w:r>
        <w:rPr>
          <w:sz w:val="28"/>
        </w:rPr>
        <w:t>cực</w:t>
      </w:r>
      <w:r>
        <w:rPr>
          <w:spacing w:val="1"/>
          <w:sz w:val="28"/>
        </w:rPr>
        <w:t xml:space="preserve"> </w:t>
      </w:r>
      <w:r>
        <w:rPr>
          <w:sz w:val="28"/>
        </w:rPr>
        <w:t>của</w:t>
      </w:r>
      <w:r>
        <w:rPr>
          <w:spacing w:val="1"/>
          <w:sz w:val="28"/>
        </w:rPr>
        <w:t xml:space="preserve"> </w:t>
      </w:r>
      <w:r>
        <w:rPr>
          <w:sz w:val="28"/>
        </w:rPr>
        <w:t>người</w:t>
      </w:r>
      <w:r>
        <w:rPr>
          <w:spacing w:val="1"/>
          <w:sz w:val="28"/>
        </w:rPr>
        <w:t xml:space="preserve"> </w:t>
      </w:r>
      <w:r>
        <w:rPr>
          <w:sz w:val="28"/>
        </w:rPr>
        <w:t>dùng</w:t>
      </w:r>
      <w:r>
        <w:rPr>
          <w:spacing w:val="2"/>
          <w:sz w:val="28"/>
        </w:rPr>
        <w:t xml:space="preserve"> </w:t>
      </w:r>
      <w:r>
        <w:rPr>
          <w:sz w:val="28"/>
        </w:rPr>
        <w:t>để đánh</w:t>
      </w:r>
      <w:r>
        <w:rPr>
          <w:spacing w:val="1"/>
          <w:sz w:val="28"/>
        </w:rPr>
        <w:t xml:space="preserve"> </w:t>
      </w:r>
      <w:r>
        <w:rPr>
          <w:sz w:val="28"/>
        </w:rPr>
        <w:t>giá</w:t>
      </w:r>
      <w:r>
        <w:rPr>
          <w:spacing w:val="1"/>
          <w:sz w:val="28"/>
        </w:rPr>
        <w:t xml:space="preserve"> </w:t>
      </w:r>
      <w:r>
        <w:rPr>
          <w:sz w:val="28"/>
        </w:rPr>
        <w:t>thiết</w:t>
      </w:r>
      <w:r>
        <w:rPr>
          <w:spacing w:val="2"/>
          <w:sz w:val="28"/>
        </w:rPr>
        <w:t xml:space="preserve"> </w:t>
      </w:r>
      <w:r>
        <w:rPr>
          <w:sz w:val="28"/>
        </w:rPr>
        <w:t>kế</w:t>
      </w:r>
      <w:r>
        <w:rPr>
          <w:spacing w:val="-1"/>
          <w:sz w:val="28"/>
        </w:rPr>
        <w:t xml:space="preserve"> </w:t>
      </w:r>
      <w:r>
        <w:rPr>
          <w:sz w:val="28"/>
        </w:rPr>
        <w:t>của</w:t>
      </w:r>
      <w:r>
        <w:rPr>
          <w:spacing w:val="1"/>
          <w:sz w:val="28"/>
        </w:rPr>
        <w:t xml:space="preserve"> </w:t>
      </w:r>
      <w:r>
        <w:rPr>
          <w:sz w:val="28"/>
        </w:rPr>
        <w:t>sản</w:t>
      </w:r>
      <w:r>
        <w:rPr>
          <w:spacing w:val="2"/>
          <w:sz w:val="28"/>
        </w:rPr>
        <w:t xml:space="preserve"> </w:t>
      </w:r>
      <w:r>
        <w:rPr>
          <w:spacing w:val="-2"/>
          <w:sz w:val="28"/>
        </w:rPr>
        <w:t>phẩm.</w:t>
      </w:r>
    </w:p>
    <w:p w14:paraId="789CDF59">
      <w:pPr>
        <w:pStyle w:val="10"/>
        <w:numPr>
          <w:ilvl w:val="1"/>
          <w:numId w:val="4"/>
        </w:numPr>
        <w:tabs>
          <w:tab w:val="left" w:pos="392"/>
        </w:tabs>
        <w:spacing w:before="184" w:after="0" w:line="240" w:lineRule="auto"/>
        <w:ind w:left="392" w:right="0" w:hanging="162"/>
        <w:jc w:val="left"/>
        <w:rPr>
          <w:sz w:val="28"/>
        </w:rPr>
      </w:pPr>
      <w:r>
        <w:rPr>
          <w:sz w:val="28"/>
        </w:rPr>
        <w:t>Kết</w:t>
      </w:r>
      <w:r>
        <w:rPr>
          <w:spacing w:val="-4"/>
          <w:sz w:val="28"/>
        </w:rPr>
        <w:t xml:space="preserve"> </w:t>
      </w:r>
      <w:r>
        <w:rPr>
          <w:sz w:val="28"/>
        </w:rPr>
        <w:t>hợp thiết</w:t>
      </w:r>
      <w:r>
        <w:rPr>
          <w:spacing w:val="-4"/>
          <w:sz w:val="28"/>
        </w:rPr>
        <w:t xml:space="preserve"> </w:t>
      </w:r>
      <w:r>
        <w:rPr>
          <w:sz w:val="28"/>
        </w:rPr>
        <w:t>kế</w:t>
      </w:r>
      <w:r>
        <w:rPr>
          <w:spacing w:val="-2"/>
          <w:sz w:val="28"/>
        </w:rPr>
        <w:t xml:space="preserve"> </w:t>
      </w:r>
      <w:r>
        <w:rPr>
          <w:sz w:val="28"/>
        </w:rPr>
        <w:t>lấy</w:t>
      </w:r>
      <w:r>
        <w:rPr>
          <w:spacing w:val="-2"/>
          <w:sz w:val="28"/>
        </w:rPr>
        <w:t xml:space="preserve"> </w:t>
      </w:r>
      <w:r>
        <w:rPr>
          <w:sz w:val="28"/>
        </w:rPr>
        <w:t>người dùng</w:t>
      </w:r>
      <w:r>
        <w:rPr>
          <w:spacing w:val="-4"/>
          <w:sz w:val="28"/>
        </w:rPr>
        <w:t xml:space="preserve"> </w:t>
      </w:r>
      <w:r>
        <w:rPr>
          <w:sz w:val="28"/>
        </w:rPr>
        <w:t>làm</w:t>
      </w:r>
      <w:r>
        <w:rPr>
          <w:spacing w:val="-6"/>
          <w:sz w:val="28"/>
        </w:rPr>
        <w:t xml:space="preserve"> </w:t>
      </w:r>
      <w:r>
        <w:rPr>
          <w:sz w:val="28"/>
        </w:rPr>
        <w:t>trung tâm</w:t>
      </w:r>
      <w:r>
        <w:rPr>
          <w:spacing w:val="-6"/>
          <w:sz w:val="28"/>
        </w:rPr>
        <w:t xml:space="preserve"> </w:t>
      </w:r>
      <w:r>
        <w:rPr>
          <w:sz w:val="28"/>
        </w:rPr>
        <w:t>với các</w:t>
      </w:r>
      <w:r>
        <w:rPr>
          <w:spacing w:val="-4"/>
          <w:sz w:val="28"/>
        </w:rPr>
        <w:t xml:space="preserve"> </w:t>
      </w:r>
      <w:r>
        <w:rPr>
          <w:sz w:val="28"/>
        </w:rPr>
        <w:t>hoạt</w:t>
      </w:r>
      <w:r>
        <w:rPr>
          <w:spacing w:val="-3"/>
          <w:sz w:val="28"/>
        </w:rPr>
        <w:t xml:space="preserve"> </w:t>
      </w:r>
      <w:r>
        <w:rPr>
          <w:sz w:val="28"/>
        </w:rPr>
        <w:t>động</w:t>
      </w:r>
      <w:r>
        <w:rPr>
          <w:spacing w:val="-4"/>
          <w:sz w:val="28"/>
        </w:rPr>
        <w:t xml:space="preserve"> </w:t>
      </w:r>
      <w:r>
        <w:rPr>
          <w:sz w:val="28"/>
        </w:rPr>
        <w:t>phát</w:t>
      </w:r>
      <w:r>
        <w:rPr>
          <w:spacing w:val="-4"/>
          <w:sz w:val="28"/>
        </w:rPr>
        <w:t xml:space="preserve"> </w:t>
      </w:r>
      <w:r>
        <w:rPr>
          <w:sz w:val="28"/>
        </w:rPr>
        <w:t>triển</w:t>
      </w:r>
      <w:r>
        <w:rPr>
          <w:spacing w:val="-3"/>
          <w:sz w:val="28"/>
        </w:rPr>
        <w:t xml:space="preserve"> </w:t>
      </w:r>
      <w:r>
        <w:rPr>
          <w:spacing w:val="-2"/>
          <w:sz w:val="28"/>
        </w:rPr>
        <w:t>khác.</w:t>
      </w:r>
    </w:p>
    <w:p w14:paraId="43D82402">
      <w:pPr>
        <w:pStyle w:val="10"/>
        <w:numPr>
          <w:ilvl w:val="1"/>
          <w:numId w:val="4"/>
        </w:numPr>
        <w:tabs>
          <w:tab w:val="left" w:pos="392"/>
        </w:tabs>
        <w:spacing w:before="187" w:after="0" w:line="240" w:lineRule="auto"/>
        <w:ind w:left="392" w:right="0" w:hanging="162"/>
        <w:jc w:val="left"/>
        <w:rPr>
          <w:sz w:val="28"/>
        </w:rPr>
      </w:pPr>
      <w:r>
        <w:rPr>
          <w:sz w:val="28"/>
        </w:rPr>
        <w:t>lặp</w:t>
      </w:r>
      <w:r>
        <w:rPr>
          <w:spacing w:val="-7"/>
          <w:sz w:val="28"/>
        </w:rPr>
        <w:t xml:space="preserve"> </w:t>
      </w:r>
      <w:r>
        <w:rPr>
          <w:sz w:val="28"/>
        </w:rPr>
        <w:t>lại</w:t>
      </w:r>
      <w:r>
        <w:rPr>
          <w:spacing w:val="-3"/>
          <w:sz w:val="28"/>
        </w:rPr>
        <w:t xml:space="preserve"> </w:t>
      </w:r>
      <w:r>
        <w:rPr>
          <w:sz w:val="28"/>
        </w:rPr>
        <w:t>quá</w:t>
      </w:r>
      <w:r>
        <w:rPr>
          <w:spacing w:val="-1"/>
          <w:sz w:val="28"/>
        </w:rPr>
        <w:t xml:space="preserve"> </w:t>
      </w:r>
      <w:r>
        <w:rPr>
          <w:sz w:val="28"/>
        </w:rPr>
        <w:t>trình</w:t>
      </w:r>
      <w:r>
        <w:rPr>
          <w:spacing w:val="-4"/>
          <w:sz w:val="28"/>
        </w:rPr>
        <w:t xml:space="preserve"> </w:t>
      </w:r>
      <w:r>
        <w:rPr>
          <w:sz w:val="28"/>
        </w:rPr>
        <w:t xml:space="preserve">thiết </w:t>
      </w:r>
      <w:r>
        <w:rPr>
          <w:spacing w:val="-5"/>
          <w:sz w:val="28"/>
        </w:rPr>
        <w:t>kế.</w:t>
      </w:r>
    </w:p>
    <w:p w14:paraId="34F877B4">
      <w:pPr>
        <w:pStyle w:val="3"/>
        <w:numPr>
          <w:ilvl w:val="0"/>
          <w:numId w:val="4"/>
        </w:numPr>
        <w:tabs>
          <w:tab w:val="left" w:pos="509"/>
        </w:tabs>
        <w:spacing w:before="189" w:after="0" w:line="240" w:lineRule="auto"/>
        <w:ind w:left="509" w:right="0" w:hanging="279"/>
        <w:jc w:val="left"/>
      </w:pPr>
      <w:r>
        <w:rPr>
          <w:color w:val="FF0000"/>
        </w:rPr>
        <w:t>Thiết</w:t>
      </w:r>
      <w:r>
        <w:rPr>
          <w:color w:val="FF0000"/>
          <w:spacing w:val="-4"/>
        </w:rPr>
        <w:t xml:space="preserve"> </w:t>
      </w:r>
      <w:r>
        <w:rPr>
          <w:color w:val="FF0000"/>
        </w:rPr>
        <w:t>kế</w:t>
      </w:r>
      <w:r>
        <w:rPr>
          <w:color w:val="FF0000"/>
          <w:spacing w:val="-4"/>
        </w:rPr>
        <w:t xml:space="preserve"> </w:t>
      </w:r>
      <w:r>
        <w:rPr>
          <w:color w:val="FF0000"/>
        </w:rPr>
        <w:t>hướng</w:t>
      </w:r>
      <w:r>
        <w:rPr>
          <w:color w:val="FF0000"/>
          <w:spacing w:val="-2"/>
        </w:rPr>
        <w:t xml:space="preserve"> </w:t>
      </w:r>
      <w:r>
        <w:rPr>
          <w:color w:val="FF0000"/>
        </w:rPr>
        <w:t>đến</w:t>
      </w:r>
      <w:r>
        <w:rPr>
          <w:color w:val="FF0000"/>
          <w:spacing w:val="-3"/>
        </w:rPr>
        <w:t xml:space="preserve"> </w:t>
      </w:r>
      <w:r>
        <w:rPr>
          <w:color w:val="FF0000"/>
        </w:rPr>
        <w:t>mục</w:t>
      </w:r>
      <w:r>
        <w:rPr>
          <w:color w:val="FF0000"/>
          <w:spacing w:val="-3"/>
        </w:rPr>
        <w:t xml:space="preserve"> </w:t>
      </w:r>
      <w:r>
        <w:rPr>
          <w:color w:val="FF0000"/>
          <w:spacing w:val="-2"/>
        </w:rPr>
        <w:t>tiêu:</w:t>
      </w:r>
    </w:p>
    <w:p w14:paraId="0365F813">
      <w:pPr>
        <w:pStyle w:val="10"/>
        <w:numPr>
          <w:ilvl w:val="1"/>
          <w:numId w:val="4"/>
        </w:numPr>
        <w:tabs>
          <w:tab w:val="left" w:pos="391"/>
        </w:tabs>
        <w:spacing w:before="182" w:after="0" w:line="259" w:lineRule="auto"/>
        <w:ind w:left="160" w:right="293" w:firstLine="69"/>
        <w:jc w:val="left"/>
        <w:rPr>
          <w:sz w:val="28"/>
        </w:rPr>
      </w:pPr>
      <w:r>
        <w:rPr>
          <w:sz w:val="28"/>
        </w:rPr>
        <w:t>Thiết kế hướng tới mục tiêu bao gồm việc thiết kế hành vi của sản phẩm, hình thức</w:t>
      </w:r>
      <w:r>
        <w:rPr>
          <w:spacing w:val="-5"/>
          <w:sz w:val="28"/>
        </w:rPr>
        <w:t xml:space="preserve"> </w:t>
      </w:r>
      <w:r>
        <w:rPr>
          <w:sz w:val="28"/>
        </w:rPr>
        <w:t>trực</w:t>
      </w:r>
      <w:r>
        <w:rPr>
          <w:spacing w:val="-2"/>
          <w:sz w:val="28"/>
        </w:rPr>
        <w:t xml:space="preserve"> </w:t>
      </w:r>
      <w:r>
        <w:rPr>
          <w:sz w:val="28"/>
        </w:rPr>
        <w:t>quan</w:t>
      </w:r>
      <w:r>
        <w:rPr>
          <w:spacing w:val="-1"/>
          <w:sz w:val="28"/>
        </w:rPr>
        <w:t xml:space="preserve"> </w:t>
      </w:r>
      <w:r>
        <w:rPr>
          <w:sz w:val="28"/>
        </w:rPr>
        <w:t>và</w:t>
      </w:r>
      <w:r>
        <w:rPr>
          <w:spacing w:val="-5"/>
          <w:sz w:val="28"/>
        </w:rPr>
        <w:t xml:space="preserve"> </w:t>
      </w:r>
      <w:r>
        <w:rPr>
          <w:sz w:val="28"/>
        </w:rPr>
        <w:t>hình</w:t>
      </w:r>
      <w:r>
        <w:rPr>
          <w:spacing w:val="-1"/>
          <w:sz w:val="28"/>
        </w:rPr>
        <w:t xml:space="preserve"> </w:t>
      </w:r>
      <w:r>
        <w:rPr>
          <w:sz w:val="28"/>
        </w:rPr>
        <w:t>thức</w:t>
      </w:r>
      <w:r>
        <w:rPr>
          <w:spacing w:val="-2"/>
          <w:sz w:val="28"/>
        </w:rPr>
        <w:t xml:space="preserve"> </w:t>
      </w:r>
      <w:r>
        <w:rPr>
          <w:sz w:val="28"/>
        </w:rPr>
        <w:t>vật</w:t>
      </w:r>
      <w:r>
        <w:rPr>
          <w:spacing w:val="-1"/>
          <w:sz w:val="28"/>
        </w:rPr>
        <w:t xml:space="preserve"> </w:t>
      </w:r>
      <w:r>
        <w:rPr>
          <w:sz w:val="28"/>
        </w:rPr>
        <w:t>lý</w:t>
      </w:r>
      <w:r>
        <w:rPr>
          <w:spacing w:val="-1"/>
          <w:sz w:val="28"/>
        </w:rPr>
        <w:t xml:space="preserve"> </w:t>
      </w:r>
      <w:r>
        <w:rPr>
          <w:sz w:val="28"/>
        </w:rPr>
        <w:t>của</w:t>
      </w:r>
      <w:r>
        <w:rPr>
          <w:spacing w:val="-2"/>
          <w:sz w:val="28"/>
        </w:rPr>
        <w:t xml:space="preserve"> </w:t>
      </w:r>
      <w:r>
        <w:rPr>
          <w:sz w:val="28"/>
        </w:rPr>
        <w:t>sản</w:t>
      </w:r>
      <w:r>
        <w:rPr>
          <w:spacing w:val="-5"/>
          <w:sz w:val="28"/>
        </w:rPr>
        <w:t xml:space="preserve"> </w:t>
      </w:r>
      <w:r>
        <w:rPr>
          <w:sz w:val="28"/>
        </w:rPr>
        <w:t>phẩm.</w:t>
      </w:r>
      <w:r>
        <w:rPr>
          <w:spacing w:val="-1"/>
          <w:sz w:val="28"/>
        </w:rPr>
        <w:t xml:space="preserve"> </w:t>
      </w:r>
      <w:r>
        <w:rPr>
          <w:sz w:val="28"/>
        </w:rPr>
        <w:t>Tiền</w:t>
      </w:r>
      <w:r>
        <w:rPr>
          <w:spacing w:val="-1"/>
          <w:sz w:val="28"/>
        </w:rPr>
        <w:t xml:space="preserve"> </w:t>
      </w:r>
      <w:r>
        <w:rPr>
          <w:sz w:val="28"/>
        </w:rPr>
        <w:t>đề</w:t>
      </w:r>
      <w:r>
        <w:rPr>
          <w:spacing w:val="-3"/>
          <w:sz w:val="28"/>
        </w:rPr>
        <w:t xml:space="preserve"> </w:t>
      </w:r>
      <w:r>
        <w:rPr>
          <w:sz w:val="28"/>
        </w:rPr>
        <w:t>cơ</w:t>
      </w:r>
      <w:r>
        <w:rPr>
          <w:spacing w:val="-2"/>
          <w:sz w:val="28"/>
        </w:rPr>
        <w:t xml:space="preserve"> </w:t>
      </w:r>
      <w:r>
        <w:rPr>
          <w:sz w:val="28"/>
        </w:rPr>
        <w:t>bản</w:t>
      </w:r>
      <w:r>
        <w:rPr>
          <w:spacing w:val="-3"/>
          <w:sz w:val="28"/>
        </w:rPr>
        <w:t xml:space="preserve"> </w:t>
      </w:r>
      <w:r>
        <w:rPr>
          <w:sz w:val="28"/>
        </w:rPr>
        <w:t>của</w:t>
      </w:r>
      <w:r>
        <w:rPr>
          <w:spacing w:val="-2"/>
          <w:sz w:val="28"/>
        </w:rPr>
        <w:t xml:space="preserve"> </w:t>
      </w:r>
      <w:r>
        <w:rPr>
          <w:sz w:val="28"/>
        </w:rPr>
        <w:t>nó</w:t>
      </w:r>
      <w:r>
        <w:rPr>
          <w:spacing w:val="-1"/>
          <w:sz w:val="28"/>
        </w:rPr>
        <w:t xml:space="preserve"> </w:t>
      </w:r>
      <w:r>
        <w:rPr>
          <w:sz w:val="28"/>
        </w:rPr>
        <w:t>là</w:t>
      </w:r>
      <w:r>
        <w:rPr>
          <w:spacing w:val="-2"/>
          <w:sz w:val="28"/>
        </w:rPr>
        <w:t xml:space="preserve"> </w:t>
      </w:r>
      <w:r>
        <w:rPr>
          <w:sz w:val="28"/>
        </w:rPr>
        <w:t>cách</w:t>
      </w:r>
      <w:r>
        <w:rPr>
          <w:spacing w:val="-1"/>
          <w:sz w:val="28"/>
        </w:rPr>
        <w:t xml:space="preserve"> </w:t>
      </w:r>
      <w:r>
        <w:rPr>
          <w:sz w:val="28"/>
        </w:rPr>
        <w:t>tốt nhất</w:t>
      </w:r>
      <w:r>
        <w:rPr>
          <w:spacing w:val="-1"/>
          <w:sz w:val="28"/>
        </w:rPr>
        <w:t xml:space="preserve"> </w:t>
      </w:r>
      <w:r>
        <w:rPr>
          <w:sz w:val="28"/>
        </w:rPr>
        <w:t>để thiết</w:t>
      </w:r>
      <w:r>
        <w:rPr>
          <w:spacing w:val="-2"/>
          <w:sz w:val="28"/>
        </w:rPr>
        <w:t xml:space="preserve"> </w:t>
      </w:r>
      <w:r>
        <w:rPr>
          <w:sz w:val="28"/>
        </w:rPr>
        <w:t>kế một sản phẩm</w:t>
      </w:r>
      <w:r>
        <w:rPr>
          <w:spacing w:val="-5"/>
          <w:sz w:val="28"/>
        </w:rPr>
        <w:t xml:space="preserve"> </w:t>
      </w:r>
      <w:r>
        <w:rPr>
          <w:sz w:val="28"/>
        </w:rPr>
        <w:t>thành công</w:t>
      </w:r>
      <w:r>
        <w:rPr>
          <w:spacing w:val="-2"/>
          <w:sz w:val="28"/>
        </w:rPr>
        <w:t xml:space="preserve"> </w:t>
      </w:r>
      <w:r>
        <w:rPr>
          <w:sz w:val="28"/>
        </w:rPr>
        <w:t>là tập trung</w:t>
      </w:r>
      <w:r>
        <w:rPr>
          <w:spacing w:val="-2"/>
          <w:sz w:val="28"/>
        </w:rPr>
        <w:t xml:space="preserve"> </w:t>
      </w:r>
      <w:r>
        <w:rPr>
          <w:sz w:val="28"/>
        </w:rPr>
        <w:t>vào</w:t>
      </w:r>
      <w:r>
        <w:rPr>
          <w:spacing w:val="-1"/>
          <w:sz w:val="28"/>
        </w:rPr>
        <w:t xml:space="preserve"> </w:t>
      </w:r>
      <w:r>
        <w:rPr>
          <w:sz w:val="28"/>
        </w:rPr>
        <w:t>việc đạt được mục tiêu.</w:t>
      </w:r>
    </w:p>
    <w:p w14:paraId="48424FE2">
      <w:pPr>
        <w:pStyle w:val="10"/>
        <w:numPr>
          <w:ilvl w:val="1"/>
          <w:numId w:val="4"/>
        </w:numPr>
        <w:tabs>
          <w:tab w:val="left" w:pos="391"/>
        </w:tabs>
        <w:spacing w:before="160" w:after="0" w:line="259" w:lineRule="auto"/>
        <w:ind w:left="160" w:right="205" w:firstLine="69"/>
        <w:jc w:val="left"/>
        <w:rPr>
          <w:sz w:val="28"/>
        </w:rPr>
      </w:pPr>
      <w:r>
        <w:rPr>
          <w:sz w:val="28"/>
        </w:rPr>
        <w:t>Thiết kế hướng đến mục tiêu kết hợp các kỹ thuật dân tộc học, phỏng vấn các bên</w:t>
      </w:r>
      <w:r>
        <w:rPr>
          <w:spacing w:val="-1"/>
          <w:sz w:val="28"/>
        </w:rPr>
        <w:t xml:space="preserve"> </w:t>
      </w:r>
      <w:r>
        <w:rPr>
          <w:sz w:val="28"/>
        </w:rPr>
        <w:t>liên</w:t>
      </w:r>
      <w:r>
        <w:rPr>
          <w:spacing w:val="-4"/>
          <w:sz w:val="28"/>
        </w:rPr>
        <w:t xml:space="preserve"> </w:t>
      </w:r>
      <w:r>
        <w:rPr>
          <w:sz w:val="28"/>
        </w:rPr>
        <w:t>quan,</w:t>
      </w:r>
      <w:r>
        <w:rPr>
          <w:spacing w:val="-6"/>
          <w:sz w:val="28"/>
        </w:rPr>
        <w:t xml:space="preserve"> </w:t>
      </w:r>
      <w:r>
        <w:rPr>
          <w:sz w:val="28"/>
        </w:rPr>
        <w:t>nghiên</w:t>
      </w:r>
      <w:r>
        <w:rPr>
          <w:spacing w:val="-3"/>
          <w:sz w:val="28"/>
        </w:rPr>
        <w:t xml:space="preserve"> </w:t>
      </w:r>
      <w:r>
        <w:rPr>
          <w:sz w:val="28"/>
        </w:rPr>
        <w:t>cứu</w:t>
      </w:r>
      <w:r>
        <w:rPr>
          <w:spacing w:val="-1"/>
          <w:sz w:val="28"/>
        </w:rPr>
        <w:t xml:space="preserve"> </w:t>
      </w:r>
      <w:r>
        <w:rPr>
          <w:sz w:val="28"/>
        </w:rPr>
        <w:t>thị</w:t>
      </w:r>
      <w:r>
        <w:rPr>
          <w:spacing w:val="-4"/>
          <w:sz w:val="28"/>
        </w:rPr>
        <w:t xml:space="preserve"> </w:t>
      </w:r>
      <w:r>
        <w:rPr>
          <w:sz w:val="28"/>
        </w:rPr>
        <w:t>trường,</w:t>
      </w:r>
      <w:r>
        <w:rPr>
          <w:spacing w:val="-3"/>
          <w:sz w:val="28"/>
        </w:rPr>
        <w:t xml:space="preserve"> </w:t>
      </w:r>
      <w:r>
        <w:rPr>
          <w:sz w:val="28"/>
        </w:rPr>
        <w:t>mô</w:t>
      </w:r>
      <w:r>
        <w:rPr>
          <w:spacing w:val="-1"/>
          <w:sz w:val="28"/>
        </w:rPr>
        <w:t xml:space="preserve"> </w:t>
      </w:r>
      <w:r>
        <w:rPr>
          <w:sz w:val="28"/>
        </w:rPr>
        <w:t>hình</w:t>
      </w:r>
      <w:r>
        <w:rPr>
          <w:spacing w:val="-1"/>
          <w:sz w:val="28"/>
        </w:rPr>
        <w:t xml:space="preserve"> </w:t>
      </w:r>
      <w:r>
        <w:rPr>
          <w:sz w:val="28"/>
        </w:rPr>
        <w:t>người</w:t>
      </w:r>
      <w:r>
        <w:rPr>
          <w:spacing w:val="-1"/>
          <w:sz w:val="28"/>
        </w:rPr>
        <w:t xml:space="preserve"> </w:t>
      </w:r>
      <w:r>
        <w:rPr>
          <w:sz w:val="28"/>
        </w:rPr>
        <w:t>dùng</w:t>
      </w:r>
      <w:r>
        <w:rPr>
          <w:spacing w:val="-1"/>
          <w:sz w:val="28"/>
        </w:rPr>
        <w:t xml:space="preserve"> </w:t>
      </w:r>
      <w:r>
        <w:rPr>
          <w:sz w:val="28"/>
        </w:rPr>
        <w:t>chi</w:t>
      </w:r>
      <w:r>
        <w:rPr>
          <w:spacing w:val="-5"/>
          <w:sz w:val="28"/>
        </w:rPr>
        <w:t xml:space="preserve"> </w:t>
      </w:r>
      <w:r>
        <w:rPr>
          <w:sz w:val="28"/>
        </w:rPr>
        <w:t>tiết,</w:t>
      </w:r>
      <w:r>
        <w:rPr>
          <w:spacing w:val="-3"/>
          <w:sz w:val="28"/>
        </w:rPr>
        <w:t xml:space="preserve"> </w:t>
      </w:r>
      <w:r>
        <w:rPr>
          <w:sz w:val="28"/>
        </w:rPr>
        <w:t>thiết</w:t>
      </w:r>
      <w:r>
        <w:rPr>
          <w:spacing w:val="-5"/>
          <w:sz w:val="28"/>
        </w:rPr>
        <w:t xml:space="preserve"> </w:t>
      </w:r>
      <w:r>
        <w:rPr>
          <w:sz w:val="28"/>
        </w:rPr>
        <w:t>kế</w:t>
      </w:r>
      <w:r>
        <w:rPr>
          <w:spacing w:val="-3"/>
          <w:sz w:val="28"/>
        </w:rPr>
        <w:t xml:space="preserve"> </w:t>
      </w:r>
      <w:r>
        <w:rPr>
          <w:sz w:val="28"/>
        </w:rPr>
        <w:t>dựa</w:t>
      </w:r>
      <w:r>
        <w:rPr>
          <w:spacing w:val="-5"/>
          <w:sz w:val="28"/>
        </w:rPr>
        <w:t xml:space="preserve"> </w:t>
      </w:r>
      <w:r>
        <w:rPr>
          <w:sz w:val="28"/>
        </w:rPr>
        <w:t>trên kịch bản, và bộ cốt lõi của các nguyên tắc và mô hình tương tác.</w:t>
      </w:r>
    </w:p>
    <w:p w14:paraId="720B38C9">
      <w:pPr>
        <w:pStyle w:val="10"/>
        <w:numPr>
          <w:ilvl w:val="1"/>
          <w:numId w:val="4"/>
        </w:numPr>
        <w:tabs>
          <w:tab w:val="left" w:pos="322"/>
        </w:tabs>
        <w:spacing w:before="159" w:after="0" w:line="259" w:lineRule="auto"/>
        <w:ind w:left="160" w:right="555" w:firstLine="0"/>
        <w:jc w:val="left"/>
        <w:rPr>
          <w:sz w:val="28"/>
        </w:rPr>
      </w:pPr>
      <w:r>
        <w:rPr>
          <w:sz w:val="28"/>
        </w:rPr>
        <w:t>Quá</w:t>
      </w:r>
      <w:r>
        <w:rPr>
          <w:spacing w:val="-2"/>
          <w:sz w:val="28"/>
        </w:rPr>
        <w:t xml:space="preserve"> </w:t>
      </w:r>
      <w:r>
        <w:rPr>
          <w:sz w:val="28"/>
        </w:rPr>
        <w:t>trình</w:t>
      </w:r>
      <w:r>
        <w:rPr>
          <w:spacing w:val="-5"/>
          <w:sz w:val="28"/>
        </w:rPr>
        <w:t xml:space="preserve"> </w:t>
      </w:r>
      <w:r>
        <w:rPr>
          <w:sz w:val="28"/>
        </w:rPr>
        <w:t>này</w:t>
      </w:r>
      <w:r>
        <w:rPr>
          <w:spacing w:val="-6"/>
          <w:sz w:val="28"/>
        </w:rPr>
        <w:t xml:space="preserve"> </w:t>
      </w:r>
      <w:r>
        <w:rPr>
          <w:sz w:val="28"/>
        </w:rPr>
        <w:t>có</w:t>
      </w:r>
      <w:r>
        <w:rPr>
          <w:spacing w:val="-2"/>
          <w:sz w:val="28"/>
        </w:rPr>
        <w:t xml:space="preserve"> </w:t>
      </w:r>
      <w:r>
        <w:rPr>
          <w:sz w:val="28"/>
        </w:rPr>
        <w:t>thể</w:t>
      </w:r>
      <w:r>
        <w:rPr>
          <w:spacing w:val="-5"/>
          <w:sz w:val="28"/>
        </w:rPr>
        <w:t xml:space="preserve"> </w:t>
      </w:r>
      <w:r>
        <w:rPr>
          <w:sz w:val="28"/>
        </w:rPr>
        <w:t>được</w:t>
      </w:r>
      <w:r>
        <w:rPr>
          <w:spacing w:val="-2"/>
          <w:sz w:val="28"/>
        </w:rPr>
        <w:t xml:space="preserve"> </w:t>
      </w:r>
      <w:r>
        <w:rPr>
          <w:sz w:val="28"/>
        </w:rPr>
        <w:t>chia</w:t>
      </w:r>
      <w:r>
        <w:rPr>
          <w:spacing w:val="-5"/>
          <w:sz w:val="28"/>
        </w:rPr>
        <w:t xml:space="preserve"> </w:t>
      </w:r>
      <w:r>
        <w:rPr>
          <w:sz w:val="28"/>
        </w:rPr>
        <w:t>thành</w:t>
      </w:r>
      <w:r>
        <w:rPr>
          <w:spacing w:val="-1"/>
          <w:sz w:val="28"/>
        </w:rPr>
        <w:t xml:space="preserve"> </w:t>
      </w:r>
      <w:r>
        <w:rPr>
          <w:sz w:val="28"/>
        </w:rPr>
        <w:t>sáu</w:t>
      </w:r>
      <w:r>
        <w:rPr>
          <w:spacing w:val="-4"/>
          <w:sz w:val="28"/>
        </w:rPr>
        <w:t xml:space="preserve"> </w:t>
      </w:r>
      <w:r>
        <w:rPr>
          <w:sz w:val="28"/>
        </w:rPr>
        <w:t>giai</w:t>
      </w:r>
      <w:r>
        <w:rPr>
          <w:spacing w:val="-4"/>
          <w:sz w:val="28"/>
        </w:rPr>
        <w:t xml:space="preserve"> </w:t>
      </w:r>
      <w:r>
        <w:rPr>
          <w:sz w:val="28"/>
        </w:rPr>
        <w:t>đoạn:</w:t>
      </w:r>
      <w:r>
        <w:rPr>
          <w:spacing w:val="-1"/>
          <w:sz w:val="28"/>
        </w:rPr>
        <w:t xml:space="preserve"> </w:t>
      </w:r>
      <w:r>
        <w:rPr>
          <w:sz w:val="28"/>
        </w:rPr>
        <w:t>Nghiên</w:t>
      </w:r>
      <w:r>
        <w:rPr>
          <w:spacing w:val="-1"/>
          <w:sz w:val="28"/>
        </w:rPr>
        <w:t xml:space="preserve"> </w:t>
      </w:r>
      <w:r>
        <w:rPr>
          <w:sz w:val="28"/>
        </w:rPr>
        <w:t>cứu,</w:t>
      </w:r>
      <w:r>
        <w:rPr>
          <w:spacing w:val="-3"/>
          <w:sz w:val="28"/>
        </w:rPr>
        <w:t xml:space="preserve"> </w:t>
      </w:r>
      <w:r>
        <w:rPr>
          <w:sz w:val="28"/>
        </w:rPr>
        <w:t>Tạo</w:t>
      </w:r>
      <w:r>
        <w:rPr>
          <w:spacing w:val="-1"/>
          <w:sz w:val="28"/>
        </w:rPr>
        <w:t xml:space="preserve"> </w:t>
      </w:r>
      <w:r>
        <w:rPr>
          <w:sz w:val="28"/>
        </w:rPr>
        <w:t>mô</w:t>
      </w:r>
      <w:r>
        <w:rPr>
          <w:spacing w:val="-1"/>
          <w:sz w:val="28"/>
        </w:rPr>
        <w:t xml:space="preserve"> </w:t>
      </w:r>
      <w:r>
        <w:rPr>
          <w:sz w:val="28"/>
        </w:rPr>
        <w:t>hình, Xác định yêu cầu, Xác định khung, Sàng lọc và Hỗ trợ.</w:t>
      </w:r>
    </w:p>
    <w:p w14:paraId="474E79CB">
      <w:pPr>
        <w:pStyle w:val="3"/>
        <w:numPr>
          <w:ilvl w:val="0"/>
          <w:numId w:val="4"/>
        </w:numPr>
        <w:tabs>
          <w:tab w:val="left" w:pos="509"/>
        </w:tabs>
        <w:spacing w:before="164" w:after="0" w:line="240" w:lineRule="auto"/>
        <w:ind w:left="509" w:right="0" w:hanging="279"/>
        <w:jc w:val="left"/>
      </w:pPr>
      <w:r>
        <w:rPr>
          <w:color w:val="FF0000"/>
        </w:rPr>
        <w:t>Thiết</w:t>
      </w:r>
      <w:r>
        <w:rPr>
          <w:color w:val="FF0000"/>
          <w:spacing w:val="-2"/>
        </w:rPr>
        <w:t xml:space="preserve"> </w:t>
      </w:r>
      <w:r>
        <w:rPr>
          <w:color w:val="FF0000"/>
        </w:rPr>
        <w:t>kế</w:t>
      </w:r>
      <w:r>
        <w:rPr>
          <w:color w:val="FF0000"/>
          <w:spacing w:val="-3"/>
        </w:rPr>
        <w:t xml:space="preserve"> </w:t>
      </w:r>
      <w:r>
        <w:rPr>
          <w:color w:val="FF0000"/>
        </w:rPr>
        <w:t>lấy hoạt</w:t>
      </w:r>
      <w:r>
        <w:rPr>
          <w:color w:val="FF0000"/>
          <w:spacing w:val="-5"/>
        </w:rPr>
        <w:t xml:space="preserve"> </w:t>
      </w:r>
      <w:r>
        <w:rPr>
          <w:color w:val="FF0000"/>
        </w:rPr>
        <w:t>động làm</w:t>
      </w:r>
      <w:r>
        <w:rPr>
          <w:color w:val="FF0000"/>
          <w:spacing w:val="-6"/>
        </w:rPr>
        <w:t xml:space="preserve"> </w:t>
      </w:r>
      <w:r>
        <w:rPr>
          <w:color w:val="FF0000"/>
        </w:rPr>
        <w:t>trung</w:t>
      </w:r>
      <w:r>
        <w:rPr>
          <w:color w:val="FF0000"/>
          <w:spacing w:val="-1"/>
        </w:rPr>
        <w:t xml:space="preserve"> </w:t>
      </w:r>
      <w:r>
        <w:rPr>
          <w:color w:val="FF0000"/>
          <w:spacing w:val="-4"/>
        </w:rPr>
        <w:t>tâm:</w:t>
      </w:r>
    </w:p>
    <w:p w14:paraId="4BBE6FDE">
      <w:pPr>
        <w:pStyle w:val="10"/>
        <w:numPr>
          <w:ilvl w:val="1"/>
          <w:numId w:val="4"/>
        </w:numPr>
        <w:tabs>
          <w:tab w:val="left" w:pos="391"/>
        </w:tabs>
        <w:spacing w:before="180" w:after="0" w:line="259" w:lineRule="auto"/>
        <w:ind w:left="160" w:right="320" w:firstLine="69"/>
        <w:jc w:val="left"/>
        <w:rPr>
          <w:sz w:val="28"/>
        </w:rPr>
      </w:pPr>
      <w:r>
        <w:rPr>
          <w:sz w:val="28"/>
        </w:rPr>
        <w:t>Thiết</w:t>
      </w:r>
      <w:r>
        <w:rPr>
          <w:spacing w:val="-1"/>
          <w:sz w:val="28"/>
        </w:rPr>
        <w:t xml:space="preserve"> </w:t>
      </w:r>
      <w:r>
        <w:rPr>
          <w:sz w:val="28"/>
        </w:rPr>
        <w:t>kế</w:t>
      </w:r>
      <w:r>
        <w:rPr>
          <w:spacing w:val="-4"/>
          <w:sz w:val="28"/>
        </w:rPr>
        <w:t xml:space="preserve"> </w:t>
      </w:r>
      <w:r>
        <w:rPr>
          <w:sz w:val="28"/>
        </w:rPr>
        <w:t>lấy</w:t>
      </w:r>
      <w:r>
        <w:rPr>
          <w:spacing w:val="-5"/>
          <w:sz w:val="28"/>
        </w:rPr>
        <w:t xml:space="preserve"> </w:t>
      </w:r>
      <w:r>
        <w:rPr>
          <w:sz w:val="28"/>
        </w:rPr>
        <w:t>hoạt</w:t>
      </w:r>
      <w:r>
        <w:rPr>
          <w:spacing w:val="-1"/>
          <w:sz w:val="28"/>
        </w:rPr>
        <w:t xml:space="preserve"> </w:t>
      </w:r>
      <w:r>
        <w:rPr>
          <w:sz w:val="28"/>
        </w:rPr>
        <w:t>động</w:t>
      </w:r>
      <w:r>
        <w:rPr>
          <w:spacing w:val="-1"/>
          <w:sz w:val="28"/>
        </w:rPr>
        <w:t xml:space="preserve"> </w:t>
      </w:r>
      <w:r>
        <w:rPr>
          <w:sz w:val="28"/>
        </w:rPr>
        <w:t>làm</w:t>
      </w:r>
      <w:r>
        <w:rPr>
          <w:spacing w:val="-6"/>
          <w:sz w:val="28"/>
        </w:rPr>
        <w:t xml:space="preserve"> </w:t>
      </w:r>
      <w:r>
        <w:rPr>
          <w:sz w:val="28"/>
        </w:rPr>
        <w:t>trung</w:t>
      </w:r>
      <w:r>
        <w:rPr>
          <w:spacing w:val="-4"/>
          <w:sz w:val="28"/>
        </w:rPr>
        <w:t xml:space="preserve"> </w:t>
      </w:r>
      <w:r>
        <w:rPr>
          <w:sz w:val="28"/>
        </w:rPr>
        <w:t>tâm</w:t>
      </w:r>
      <w:r>
        <w:rPr>
          <w:spacing w:val="-6"/>
          <w:sz w:val="28"/>
        </w:rPr>
        <w:t xml:space="preserve"> </w:t>
      </w:r>
      <w:r>
        <w:rPr>
          <w:sz w:val="28"/>
        </w:rPr>
        <w:t>là</w:t>
      </w:r>
      <w:r>
        <w:rPr>
          <w:spacing w:val="-1"/>
          <w:sz w:val="28"/>
        </w:rPr>
        <w:t xml:space="preserve"> </w:t>
      </w:r>
      <w:r>
        <w:rPr>
          <w:sz w:val="28"/>
        </w:rPr>
        <w:t>một mô</w:t>
      </w:r>
      <w:r>
        <w:rPr>
          <w:spacing w:val="-1"/>
          <w:sz w:val="28"/>
        </w:rPr>
        <w:t xml:space="preserve"> </w:t>
      </w:r>
      <w:r>
        <w:rPr>
          <w:sz w:val="28"/>
        </w:rPr>
        <w:t>hình</w:t>
      </w:r>
      <w:r>
        <w:rPr>
          <w:spacing w:val="-1"/>
          <w:sz w:val="28"/>
        </w:rPr>
        <w:t xml:space="preserve"> </w:t>
      </w:r>
      <w:r>
        <w:rPr>
          <w:sz w:val="28"/>
        </w:rPr>
        <w:t>thiết</w:t>
      </w:r>
      <w:r>
        <w:rPr>
          <w:spacing w:val="-4"/>
          <w:sz w:val="28"/>
        </w:rPr>
        <w:t xml:space="preserve"> </w:t>
      </w:r>
      <w:r>
        <w:rPr>
          <w:sz w:val="28"/>
        </w:rPr>
        <w:t>kế</w:t>
      </w:r>
      <w:r>
        <w:rPr>
          <w:spacing w:val="-4"/>
          <w:sz w:val="28"/>
        </w:rPr>
        <w:t xml:space="preserve"> </w:t>
      </w:r>
      <w:r>
        <w:rPr>
          <w:sz w:val="28"/>
        </w:rPr>
        <w:t>tập</w:t>
      </w:r>
      <w:r>
        <w:rPr>
          <w:spacing w:val="-4"/>
          <w:sz w:val="28"/>
        </w:rPr>
        <w:t xml:space="preserve"> </w:t>
      </w:r>
      <w:r>
        <w:rPr>
          <w:sz w:val="28"/>
        </w:rPr>
        <w:t>trung</w:t>
      </w:r>
      <w:r>
        <w:rPr>
          <w:spacing w:val="-1"/>
          <w:sz w:val="28"/>
        </w:rPr>
        <w:t xml:space="preserve"> </w:t>
      </w:r>
      <w:r>
        <w:rPr>
          <w:sz w:val="28"/>
        </w:rPr>
        <w:t>vào</w:t>
      </w:r>
      <w:r>
        <w:rPr>
          <w:spacing w:val="-1"/>
          <w:sz w:val="28"/>
        </w:rPr>
        <w:t xml:space="preserve"> </w:t>
      </w:r>
      <w:r>
        <w:rPr>
          <w:sz w:val="28"/>
        </w:rPr>
        <w:t>cách một hệ thống tạo ra kết quả nhờ hành động.</w:t>
      </w:r>
    </w:p>
    <w:p w14:paraId="43A55368">
      <w:pPr>
        <w:pStyle w:val="10"/>
        <w:numPr>
          <w:ilvl w:val="1"/>
          <w:numId w:val="4"/>
        </w:numPr>
        <w:tabs>
          <w:tab w:val="left" w:pos="391"/>
        </w:tabs>
        <w:spacing w:before="161" w:after="0" w:line="256" w:lineRule="auto"/>
        <w:ind w:left="160" w:right="347" w:firstLine="69"/>
        <w:jc w:val="left"/>
        <w:rPr>
          <w:sz w:val="28"/>
        </w:rPr>
      </w:pPr>
      <w:r>
        <w:rPr>
          <w:sz w:val="28"/>
        </w:rPr>
        <w:t>Mô hình</w:t>
      </w:r>
      <w:r>
        <w:rPr>
          <w:spacing w:val="-4"/>
          <w:sz w:val="28"/>
        </w:rPr>
        <w:t xml:space="preserve"> </w:t>
      </w:r>
      <w:r>
        <w:rPr>
          <w:sz w:val="28"/>
        </w:rPr>
        <w:t>thiết kế</w:t>
      </w:r>
      <w:r>
        <w:rPr>
          <w:spacing w:val="-4"/>
          <w:sz w:val="28"/>
        </w:rPr>
        <w:t xml:space="preserve"> </w:t>
      </w:r>
      <w:r>
        <w:rPr>
          <w:sz w:val="28"/>
        </w:rPr>
        <w:t>lấy</w:t>
      </w:r>
      <w:r>
        <w:rPr>
          <w:spacing w:val="-2"/>
          <w:sz w:val="28"/>
        </w:rPr>
        <w:t xml:space="preserve"> </w:t>
      </w:r>
      <w:r>
        <w:rPr>
          <w:sz w:val="28"/>
        </w:rPr>
        <w:t>hoạt động</w:t>
      </w:r>
      <w:r>
        <w:rPr>
          <w:spacing w:val="-4"/>
          <w:sz w:val="28"/>
        </w:rPr>
        <w:t xml:space="preserve"> </w:t>
      </w:r>
      <w:r>
        <w:rPr>
          <w:sz w:val="28"/>
        </w:rPr>
        <w:t>làm</w:t>
      </w:r>
      <w:r>
        <w:rPr>
          <w:spacing w:val="-6"/>
          <w:sz w:val="28"/>
        </w:rPr>
        <w:t xml:space="preserve"> </w:t>
      </w:r>
      <w:r>
        <w:rPr>
          <w:sz w:val="28"/>
        </w:rPr>
        <w:t>trung tâm</w:t>
      </w:r>
      <w:r>
        <w:rPr>
          <w:spacing w:val="-6"/>
          <w:sz w:val="28"/>
        </w:rPr>
        <w:t xml:space="preserve"> </w:t>
      </w:r>
      <w:r>
        <w:rPr>
          <w:sz w:val="28"/>
        </w:rPr>
        <w:t>là một tia</w:t>
      </w:r>
      <w:r>
        <w:rPr>
          <w:spacing w:val="-2"/>
          <w:sz w:val="28"/>
        </w:rPr>
        <w:t xml:space="preserve"> </w:t>
      </w:r>
      <w:r>
        <w:rPr>
          <w:sz w:val="28"/>
        </w:rPr>
        <w:t>X.</w:t>
      </w:r>
      <w:r>
        <w:rPr>
          <w:spacing w:val="-2"/>
          <w:sz w:val="28"/>
        </w:rPr>
        <w:t xml:space="preserve"> </w:t>
      </w:r>
      <w:r>
        <w:rPr>
          <w:sz w:val="28"/>
        </w:rPr>
        <w:t>Trong đó</w:t>
      </w:r>
      <w:r>
        <w:rPr>
          <w:spacing w:val="-4"/>
          <w:sz w:val="28"/>
        </w:rPr>
        <w:t xml:space="preserve"> </w:t>
      </w:r>
      <w:r>
        <w:rPr>
          <w:sz w:val="28"/>
        </w:rPr>
        <w:t>nó</w:t>
      </w:r>
      <w:r>
        <w:rPr>
          <w:spacing w:val="-4"/>
          <w:sz w:val="28"/>
        </w:rPr>
        <w:t xml:space="preserve"> </w:t>
      </w:r>
      <w:r>
        <w:rPr>
          <w:sz w:val="28"/>
        </w:rPr>
        <w:t>sẽ</w:t>
      </w:r>
      <w:r>
        <w:rPr>
          <w:spacing w:val="-2"/>
          <w:sz w:val="28"/>
        </w:rPr>
        <w:t xml:space="preserve"> </w:t>
      </w:r>
      <w:r>
        <w:rPr>
          <w:sz w:val="28"/>
        </w:rPr>
        <w:t>quan tâm đến độ rộng của hệ thống hơn là người dùng cụ thể nào đó.</w:t>
      </w:r>
    </w:p>
    <w:p w14:paraId="4604DA11">
      <w:pPr>
        <w:pStyle w:val="3"/>
        <w:numPr>
          <w:ilvl w:val="0"/>
          <w:numId w:val="4"/>
        </w:numPr>
        <w:tabs>
          <w:tab w:val="left" w:pos="439"/>
        </w:tabs>
        <w:spacing w:before="171" w:after="0" w:line="240" w:lineRule="auto"/>
        <w:ind w:left="439" w:right="0" w:hanging="279"/>
        <w:jc w:val="left"/>
      </w:pPr>
      <w:r>
        <w:rPr>
          <w:color w:val="FF0000"/>
        </w:rPr>
        <w:t>Thiết</w:t>
      </w:r>
      <w:r>
        <w:rPr>
          <w:color w:val="FF0000"/>
          <w:spacing w:val="-2"/>
        </w:rPr>
        <w:t xml:space="preserve"> </w:t>
      </w:r>
      <w:r>
        <w:rPr>
          <w:color w:val="FF0000"/>
        </w:rPr>
        <w:t>kế</w:t>
      </w:r>
      <w:r>
        <w:rPr>
          <w:color w:val="FF0000"/>
          <w:spacing w:val="-3"/>
        </w:rPr>
        <w:t xml:space="preserve"> </w:t>
      </w:r>
      <w:r>
        <w:rPr>
          <w:color w:val="FF0000"/>
        </w:rPr>
        <w:t>có</w:t>
      </w:r>
      <w:r>
        <w:rPr>
          <w:color w:val="FF0000"/>
          <w:spacing w:val="-2"/>
        </w:rPr>
        <w:t xml:space="preserve"> </w:t>
      </w:r>
      <w:r>
        <w:rPr>
          <w:color w:val="FF0000"/>
        </w:rPr>
        <w:t>sự</w:t>
      </w:r>
      <w:r>
        <w:rPr>
          <w:color w:val="FF0000"/>
          <w:spacing w:val="-3"/>
        </w:rPr>
        <w:t xml:space="preserve"> </w:t>
      </w:r>
      <w:r>
        <w:rPr>
          <w:color w:val="FF0000"/>
        </w:rPr>
        <w:t>tham</w:t>
      </w:r>
      <w:r>
        <w:rPr>
          <w:color w:val="FF0000"/>
          <w:spacing w:val="-6"/>
        </w:rPr>
        <w:t xml:space="preserve"> </w:t>
      </w:r>
      <w:r>
        <w:rPr>
          <w:color w:val="FF0000"/>
          <w:spacing w:val="-4"/>
        </w:rPr>
        <w:t>gia:</w:t>
      </w:r>
    </w:p>
    <w:p w14:paraId="4F94152E">
      <w:pPr>
        <w:pStyle w:val="10"/>
        <w:numPr>
          <w:ilvl w:val="1"/>
          <w:numId w:val="4"/>
        </w:numPr>
        <w:tabs>
          <w:tab w:val="left" w:pos="391"/>
        </w:tabs>
        <w:spacing w:before="179" w:after="0" w:line="259" w:lineRule="auto"/>
        <w:ind w:left="160" w:right="470" w:firstLine="69"/>
        <w:jc w:val="left"/>
        <w:rPr>
          <w:sz w:val="28"/>
        </w:rPr>
      </w:pPr>
      <w:r>
        <w:rPr>
          <w:sz w:val="28"/>
        </w:rPr>
        <w:t>Thiết kế có sự tham gia là một cách tiếp cận thiết kế nhằm cố gắng thu hút sự tham gia tích cực của tất cả các bên liên quan (ví dụ: nhân viên, đối tác, khách hàng,</w:t>
      </w:r>
      <w:r>
        <w:rPr>
          <w:spacing w:val="-2"/>
          <w:sz w:val="28"/>
        </w:rPr>
        <w:t xml:space="preserve"> </w:t>
      </w:r>
      <w:r>
        <w:rPr>
          <w:sz w:val="28"/>
        </w:rPr>
        <w:t>công</w:t>
      </w:r>
      <w:r>
        <w:rPr>
          <w:spacing w:val="-4"/>
          <w:sz w:val="28"/>
        </w:rPr>
        <w:t xml:space="preserve"> </w:t>
      </w:r>
      <w:r>
        <w:rPr>
          <w:sz w:val="28"/>
        </w:rPr>
        <w:t>dân,</w:t>
      </w:r>
      <w:r>
        <w:rPr>
          <w:spacing w:val="-5"/>
          <w:sz w:val="28"/>
        </w:rPr>
        <w:t xml:space="preserve"> </w:t>
      </w:r>
      <w:r>
        <w:rPr>
          <w:sz w:val="28"/>
        </w:rPr>
        <w:t>người dùng cuối)</w:t>
      </w:r>
      <w:r>
        <w:rPr>
          <w:spacing w:val="-4"/>
          <w:sz w:val="28"/>
        </w:rPr>
        <w:t xml:space="preserve"> </w:t>
      </w:r>
      <w:r>
        <w:rPr>
          <w:sz w:val="28"/>
        </w:rPr>
        <w:t>vào quá</w:t>
      </w:r>
      <w:r>
        <w:rPr>
          <w:spacing w:val="-1"/>
          <w:sz w:val="28"/>
        </w:rPr>
        <w:t xml:space="preserve"> </w:t>
      </w:r>
      <w:r>
        <w:rPr>
          <w:sz w:val="28"/>
        </w:rPr>
        <w:t>trình thiết kế</w:t>
      </w:r>
      <w:r>
        <w:rPr>
          <w:spacing w:val="-4"/>
          <w:sz w:val="28"/>
        </w:rPr>
        <w:t xml:space="preserve"> </w:t>
      </w:r>
      <w:r>
        <w:rPr>
          <w:sz w:val="28"/>
        </w:rPr>
        <w:t>để</w:t>
      </w:r>
      <w:r>
        <w:rPr>
          <w:spacing w:val="-2"/>
          <w:sz w:val="28"/>
        </w:rPr>
        <w:t xml:space="preserve"> </w:t>
      </w:r>
      <w:r>
        <w:rPr>
          <w:sz w:val="28"/>
        </w:rPr>
        <w:t>giúp</w:t>
      </w:r>
      <w:r>
        <w:rPr>
          <w:spacing w:val="-4"/>
          <w:sz w:val="28"/>
        </w:rPr>
        <w:t xml:space="preserve"> </w:t>
      </w:r>
      <w:r>
        <w:rPr>
          <w:sz w:val="28"/>
        </w:rPr>
        <w:t>đảm</w:t>
      </w:r>
      <w:r>
        <w:rPr>
          <w:spacing w:val="-6"/>
          <w:sz w:val="28"/>
        </w:rPr>
        <w:t xml:space="preserve"> </w:t>
      </w:r>
      <w:r>
        <w:rPr>
          <w:sz w:val="28"/>
        </w:rPr>
        <w:t>bảo kết quả đáp ứng được yêu cầu của họ cần và có thể sử dụng được.</w:t>
      </w:r>
    </w:p>
    <w:p w14:paraId="574FE3B3">
      <w:pPr>
        <w:pStyle w:val="10"/>
        <w:numPr>
          <w:ilvl w:val="1"/>
          <w:numId w:val="4"/>
        </w:numPr>
        <w:tabs>
          <w:tab w:val="left" w:pos="322"/>
        </w:tabs>
        <w:spacing w:before="160" w:after="0" w:line="259" w:lineRule="auto"/>
        <w:ind w:left="160" w:right="421" w:firstLine="0"/>
        <w:jc w:val="left"/>
        <w:rPr>
          <w:sz w:val="28"/>
        </w:rPr>
      </w:pPr>
      <w:r>
        <w:rPr>
          <w:sz w:val="28"/>
        </w:rPr>
        <w:t>Kỹ</w:t>
      </w:r>
      <w:r>
        <w:rPr>
          <w:spacing w:val="-6"/>
          <w:sz w:val="28"/>
        </w:rPr>
        <w:t xml:space="preserve"> </w:t>
      </w:r>
      <w:r>
        <w:rPr>
          <w:sz w:val="28"/>
        </w:rPr>
        <w:t>thuật thiết</w:t>
      </w:r>
      <w:r>
        <w:rPr>
          <w:spacing w:val="-4"/>
          <w:sz w:val="28"/>
        </w:rPr>
        <w:t xml:space="preserve"> </w:t>
      </w:r>
      <w:r>
        <w:rPr>
          <w:sz w:val="28"/>
        </w:rPr>
        <w:t>kế</w:t>
      </w:r>
      <w:r>
        <w:rPr>
          <w:spacing w:val="-2"/>
          <w:sz w:val="28"/>
        </w:rPr>
        <w:t xml:space="preserve"> </w:t>
      </w:r>
      <w:r>
        <w:rPr>
          <w:sz w:val="28"/>
        </w:rPr>
        <w:t>có</w:t>
      </w:r>
      <w:r>
        <w:rPr>
          <w:spacing w:val="-4"/>
          <w:sz w:val="28"/>
        </w:rPr>
        <w:t xml:space="preserve"> </w:t>
      </w:r>
      <w:r>
        <w:rPr>
          <w:sz w:val="28"/>
        </w:rPr>
        <w:t>sự</w:t>
      </w:r>
      <w:r>
        <w:rPr>
          <w:spacing w:val="-3"/>
          <w:sz w:val="28"/>
        </w:rPr>
        <w:t xml:space="preserve"> </w:t>
      </w:r>
      <w:r>
        <w:rPr>
          <w:sz w:val="28"/>
        </w:rPr>
        <w:t>tham</w:t>
      </w:r>
      <w:r>
        <w:rPr>
          <w:spacing w:val="-6"/>
          <w:sz w:val="28"/>
        </w:rPr>
        <w:t xml:space="preserve"> </w:t>
      </w:r>
      <w:r>
        <w:rPr>
          <w:sz w:val="28"/>
        </w:rPr>
        <w:t>gia</w:t>
      </w:r>
      <w:r>
        <w:rPr>
          <w:spacing w:val="-1"/>
          <w:sz w:val="28"/>
        </w:rPr>
        <w:t xml:space="preserve"> </w:t>
      </w:r>
      <w:r>
        <w:rPr>
          <w:sz w:val="28"/>
        </w:rPr>
        <w:t>của</w:t>
      </w:r>
      <w:r>
        <w:rPr>
          <w:spacing w:val="-4"/>
          <w:sz w:val="28"/>
        </w:rPr>
        <w:t xml:space="preserve"> </w:t>
      </w:r>
      <w:r>
        <w:rPr>
          <w:sz w:val="28"/>
        </w:rPr>
        <w:t>4 giai đoạn: Tạo khung,</w:t>
      </w:r>
      <w:r>
        <w:rPr>
          <w:spacing w:val="-2"/>
          <w:sz w:val="28"/>
        </w:rPr>
        <w:t xml:space="preserve"> </w:t>
      </w:r>
      <w:r>
        <w:rPr>
          <w:sz w:val="28"/>
        </w:rPr>
        <w:t>Lập kế</w:t>
      </w:r>
      <w:r>
        <w:rPr>
          <w:spacing w:val="-2"/>
          <w:sz w:val="28"/>
        </w:rPr>
        <w:t xml:space="preserve"> </w:t>
      </w:r>
      <w:r>
        <w:rPr>
          <w:sz w:val="28"/>
        </w:rPr>
        <w:t>hoạch,</w:t>
      </w:r>
      <w:r>
        <w:rPr>
          <w:spacing w:val="-2"/>
          <w:sz w:val="28"/>
        </w:rPr>
        <w:t xml:space="preserve"> </w:t>
      </w:r>
      <w:r>
        <w:rPr>
          <w:sz w:val="28"/>
        </w:rPr>
        <w:t>Tạo điều kiện, Phân tích.</w:t>
      </w:r>
    </w:p>
    <w:p w14:paraId="4A4FE0DA">
      <w:pPr>
        <w:pStyle w:val="10"/>
        <w:bidi w:val="0"/>
        <w:ind w:left="0" w:leftChars="0" w:firstLine="140" w:firstLineChars="50"/>
        <w:rPr>
          <w:sz w:val="28"/>
          <w:szCs w:val="28"/>
        </w:rPr>
      </w:pPr>
      <w:r>
        <w:rPr>
          <w:rFonts w:hint="default"/>
          <w:sz w:val="28"/>
          <w:szCs w:val="28"/>
          <w:lang w:val="en-US"/>
        </w:rPr>
        <w:t>+ Tạo</w:t>
      </w:r>
      <w:r>
        <w:rPr>
          <w:sz w:val="28"/>
          <w:szCs w:val="28"/>
        </w:rPr>
        <w:t xml:space="preserve"> khung: nhà nghiên cứu thiết kế xác định mục tiêu, mục tiêu, câu hỏi và</w:t>
      </w:r>
    </w:p>
    <w:p w14:paraId="635641C0">
      <w:pPr>
        <w:pStyle w:val="10"/>
        <w:bidi w:val="0"/>
        <w:rPr>
          <w:rFonts w:hint="default"/>
          <w:sz w:val="28"/>
          <w:szCs w:val="28"/>
          <w:lang w:val="en-US"/>
        </w:rPr>
      </w:pPr>
      <w:r>
        <w:rPr>
          <w:sz w:val="28"/>
          <w:szCs w:val="28"/>
        </w:rPr>
        <w:t>những giả thuyết đóng vai trò là điểm khởi đầu</w:t>
      </w:r>
      <w:r>
        <w:rPr>
          <w:rFonts w:hint="default"/>
          <w:sz w:val="28"/>
          <w:szCs w:val="28"/>
          <w:lang w:val="en-US"/>
        </w:rPr>
        <w:t>.</w:t>
      </w:r>
    </w:p>
    <w:p w14:paraId="7BF731B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140" w:firstLineChars="50"/>
        <w:jc w:val="left"/>
        <w:rPr>
          <w:rFonts w:hint="default" w:ascii="Times New Roman" w:hAnsi="Times New Roman" w:cs="Times New Roman"/>
          <w:i w:val="0"/>
          <w:iCs w:val="0"/>
          <w:caps w:val="0"/>
          <w:color w:val="1F1F1F"/>
          <w:spacing w:val="0"/>
          <w:sz w:val="28"/>
          <w:szCs w:val="28"/>
          <w:shd w:val="clear" w:fill="F8F9FA"/>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i w:val="0"/>
          <w:iCs w:val="0"/>
          <w:caps w:val="0"/>
          <w:color w:val="1F1F1F"/>
          <w:spacing w:val="0"/>
          <w:sz w:val="28"/>
          <w:szCs w:val="28"/>
          <w:shd w:val="clear" w:fill="F8F9FA"/>
        </w:rPr>
        <w:t>Lập kế hoạch: xác định các hoạt động sẽ hỗ trợ bạn trong việc chứng minh năng lực</w:t>
      </w:r>
      <w:r>
        <w:rPr>
          <w:rFonts w:hint="default" w:ascii="Times New Roman" w:hAnsi="Times New Roman" w:cs="Times New Roman"/>
          <w:i w:val="0"/>
          <w:iCs w:val="0"/>
          <w:caps w:val="0"/>
          <w:color w:val="1F1F1F"/>
          <w:spacing w:val="0"/>
          <w:sz w:val="28"/>
          <w:szCs w:val="28"/>
          <w:shd w:val="clear" w:fill="F8F9FA"/>
          <w:lang w:val="en-US"/>
        </w:rPr>
        <w:t xml:space="preserve"> </w:t>
      </w:r>
      <w:r>
        <w:rPr>
          <w:rFonts w:hint="default" w:ascii="Times New Roman" w:hAnsi="Times New Roman" w:cs="Times New Roman"/>
          <w:i w:val="0"/>
          <w:iCs w:val="0"/>
          <w:caps w:val="0"/>
          <w:color w:val="1F1F1F"/>
          <w:spacing w:val="0"/>
          <w:sz w:val="28"/>
          <w:szCs w:val="28"/>
          <w:shd w:val="clear" w:fill="F8F9FA"/>
        </w:rPr>
        <w:t>giả thuyết</w:t>
      </w:r>
      <w:r>
        <w:rPr>
          <w:rFonts w:hint="default" w:ascii="Times New Roman" w:hAnsi="Times New Roman" w:cs="Times New Roman"/>
          <w:i w:val="0"/>
          <w:iCs w:val="0"/>
          <w:caps w:val="0"/>
          <w:color w:val="1F1F1F"/>
          <w:spacing w:val="0"/>
          <w:sz w:val="28"/>
          <w:szCs w:val="28"/>
          <w:shd w:val="clear" w:fill="F8F9FA"/>
          <w:lang w:val="en-US"/>
        </w:rPr>
        <w:t xml:space="preserve"> </w:t>
      </w:r>
      <w:r>
        <w:rPr>
          <w:rFonts w:hint="default" w:ascii="Times New Roman" w:hAnsi="Times New Roman" w:cs="Times New Roman"/>
          <w:i w:val="0"/>
          <w:iCs w:val="0"/>
          <w:caps w:val="0"/>
          <w:color w:val="1F1F1F"/>
          <w:spacing w:val="0"/>
          <w:sz w:val="28"/>
          <w:szCs w:val="28"/>
          <w:shd w:val="clear" w:fill="F8F9FA"/>
        </w:rPr>
        <w:t>của mình</w:t>
      </w:r>
      <w:r>
        <w:rPr>
          <w:rFonts w:hint="default" w:ascii="Times New Roman" w:hAnsi="Times New Roman" w:cs="Times New Roman"/>
          <w:i w:val="0"/>
          <w:iCs w:val="0"/>
          <w:caps w:val="0"/>
          <w:color w:val="1F1F1F"/>
          <w:spacing w:val="0"/>
          <w:sz w:val="28"/>
          <w:szCs w:val="28"/>
          <w:shd w:val="clear" w:fill="F8F9FA"/>
          <w:lang w:val="en-US"/>
        </w:rPr>
        <w:t xml:space="preserve"> .</w:t>
      </w:r>
    </w:p>
    <w:p w14:paraId="6B48B56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140" w:firstLineChars="50"/>
        <w:jc w:val="left"/>
        <w:rPr>
          <w:rFonts w:hint="default" w:ascii="Times New Roman" w:hAnsi="Times New Roman" w:cs="Times New Roman"/>
          <w:i w:val="0"/>
          <w:iCs w:val="0"/>
          <w:caps w:val="0"/>
          <w:color w:val="1F1F1F"/>
          <w:spacing w:val="0"/>
          <w:sz w:val="28"/>
          <w:szCs w:val="28"/>
          <w:shd w:val="clear" w:fill="F8F9FA"/>
          <w:lang w:val="en-US"/>
        </w:rPr>
      </w:pPr>
      <w:r>
        <w:rPr>
          <w:rFonts w:hint="default" w:ascii="Times New Roman" w:hAnsi="Times New Roman" w:cs="Times New Roman"/>
          <w:i w:val="0"/>
          <w:iCs w:val="0"/>
          <w:caps w:val="0"/>
          <w:color w:val="1F1F1F"/>
          <w:spacing w:val="0"/>
          <w:sz w:val="28"/>
          <w:szCs w:val="28"/>
          <w:shd w:val="clear" w:fill="F8F9FA"/>
          <w:lang w:val="en-US"/>
        </w:rPr>
        <w:t xml:space="preserve">+  </w:t>
      </w:r>
      <w:r>
        <w:rPr>
          <w:rFonts w:hint="default" w:ascii="Times New Roman" w:hAnsi="Times New Roman" w:cs="Times New Roman"/>
          <w:i w:val="0"/>
          <w:iCs w:val="0"/>
          <w:caps w:val="0"/>
          <w:color w:val="1F1F1F"/>
          <w:spacing w:val="0"/>
          <w:sz w:val="28"/>
          <w:szCs w:val="28"/>
          <w:shd w:val="clear" w:fill="F8F9FA"/>
        </w:rPr>
        <w:t>Hỗ trợ: điều hành và điều hành các phiên nghiên cứu thiết kế có sự tham gia</w:t>
      </w:r>
      <w:r>
        <w:rPr>
          <w:rFonts w:hint="default" w:ascii="Times New Roman" w:hAnsi="Times New Roman" w:cs="Times New Roman"/>
          <w:i w:val="0"/>
          <w:iCs w:val="0"/>
          <w:caps w:val="0"/>
          <w:color w:val="1F1F1F"/>
          <w:spacing w:val="0"/>
          <w:sz w:val="28"/>
          <w:szCs w:val="28"/>
          <w:shd w:val="clear" w:fill="F8F9FA"/>
          <w:lang w:val="en-US"/>
        </w:rPr>
        <w:t>.</w:t>
      </w:r>
    </w:p>
    <w:p w14:paraId="6A01D43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140" w:firstLineChars="50"/>
        <w:jc w:val="left"/>
        <w:rPr>
          <w:rFonts w:hint="default" w:ascii="Times New Roman" w:hAnsi="Times New Roman" w:cs="Times New Roman"/>
          <w:i w:val="0"/>
          <w:iCs w:val="0"/>
          <w:caps w:val="0"/>
          <w:color w:val="1F1F1F"/>
          <w:spacing w:val="0"/>
          <w:sz w:val="28"/>
          <w:szCs w:val="28"/>
          <w:shd w:val="clear" w:fill="F8F9FA"/>
        </w:rPr>
      </w:pPr>
      <w:r>
        <w:rPr>
          <w:rFonts w:hint="default" w:ascii="Times New Roman" w:hAnsi="Times New Roman" w:cs="Times New Roman"/>
          <w:i w:val="0"/>
          <w:iCs w:val="0"/>
          <w:caps w:val="0"/>
          <w:color w:val="1F1F1F"/>
          <w:spacing w:val="0"/>
          <w:sz w:val="28"/>
          <w:szCs w:val="28"/>
          <w:shd w:val="clear" w:fill="F8F9FA"/>
          <w:lang w:val="en-US"/>
        </w:rPr>
        <w:t xml:space="preserve">+ </w:t>
      </w:r>
      <w:r>
        <w:rPr>
          <w:rFonts w:hint="default" w:ascii="Times New Roman" w:hAnsi="Times New Roman" w:cs="Times New Roman"/>
          <w:i w:val="0"/>
          <w:iCs w:val="0"/>
          <w:caps w:val="0"/>
          <w:color w:val="1F1F1F"/>
          <w:spacing w:val="0"/>
          <w:sz w:val="28"/>
          <w:szCs w:val="28"/>
          <w:shd w:val="clear" w:fill="F8F9FA"/>
        </w:rPr>
        <w:t>Phân tích: kết quả từ các buổi nghiên cứu có sự tham gia đang được phân tích,</w:t>
      </w:r>
    </w:p>
    <w:p w14:paraId="67A8276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Times New Roman" w:hAnsi="Times New Roman" w:cs="Times New Roman"/>
          <w:i w:val="0"/>
          <w:iCs w:val="0"/>
          <w:caps w:val="0"/>
          <w:color w:val="1F1F1F"/>
          <w:spacing w:val="0"/>
          <w:sz w:val="28"/>
          <w:szCs w:val="28"/>
        </w:rPr>
      </w:pPr>
      <w:r>
        <w:rPr>
          <w:rFonts w:hint="default" w:ascii="Times New Roman" w:hAnsi="Times New Roman" w:cs="Times New Roman"/>
          <w:i w:val="0"/>
          <w:iCs w:val="0"/>
          <w:caps w:val="0"/>
          <w:color w:val="1F1F1F"/>
          <w:spacing w:val="0"/>
          <w:sz w:val="28"/>
          <w:szCs w:val="28"/>
          <w:shd w:val="clear" w:fill="F8F9FA"/>
        </w:rPr>
        <w:t>được trình bày và ghi lại</w:t>
      </w:r>
    </w:p>
    <w:p w14:paraId="4EFC6A7C">
      <w:pPr>
        <w:pStyle w:val="10"/>
        <w:bidi w:val="0"/>
        <w:ind w:left="0" w:leftChars="0" w:firstLine="0" w:firstLineChars="0"/>
        <w:rPr>
          <w:rFonts w:hint="default"/>
          <w:sz w:val="28"/>
          <w:szCs w:val="28"/>
          <w:lang w:val="en-US"/>
        </w:rPr>
      </w:pPr>
    </w:p>
    <w:p w14:paraId="1D7A6A96">
      <w:pPr>
        <w:pStyle w:val="2"/>
        <w:spacing w:before="164"/>
        <w:ind w:right="231"/>
      </w:pPr>
      <w:r>
        <w:rPr>
          <w:color w:val="000000"/>
          <w:highlight w:val="yellow"/>
        </w:rPr>
        <w:t>CHƯƠNG</w:t>
      </w:r>
      <w:r>
        <w:rPr>
          <w:color w:val="000000"/>
          <w:spacing w:val="-6"/>
          <w:highlight w:val="yellow"/>
        </w:rPr>
        <w:t xml:space="preserve"> </w:t>
      </w:r>
      <w:r>
        <w:rPr>
          <w:color w:val="000000"/>
          <w:highlight w:val="yellow"/>
        </w:rPr>
        <w:t>5:</w:t>
      </w:r>
      <w:r>
        <w:rPr>
          <w:color w:val="000000"/>
          <w:spacing w:val="-6"/>
          <w:highlight w:val="yellow"/>
        </w:rPr>
        <w:t xml:space="preserve"> </w:t>
      </w:r>
      <w:r>
        <w:rPr>
          <w:color w:val="000000"/>
          <w:highlight w:val="yellow"/>
        </w:rPr>
        <w:t>NGUYÊN</w:t>
      </w:r>
      <w:r>
        <w:rPr>
          <w:color w:val="000000"/>
          <w:spacing w:val="-6"/>
          <w:highlight w:val="yellow"/>
        </w:rPr>
        <w:t xml:space="preserve"> </w:t>
      </w:r>
      <w:r>
        <w:rPr>
          <w:color w:val="000000"/>
          <w:spacing w:val="-5"/>
          <w:highlight w:val="yellow"/>
        </w:rPr>
        <w:t>MẪU</w:t>
      </w:r>
    </w:p>
    <w:p w14:paraId="57CE6CAC">
      <w:pPr>
        <w:spacing w:before="182" w:line="259" w:lineRule="auto"/>
        <w:ind w:left="160" w:right="215" w:firstLine="0"/>
        <w:jc w:val="left"/>
        <w:rPr>
          <w:sz w:val="28"/>
        </w:rPr>
      </w:pPr>
      <w:r>
        <w:rPr>
          <w:b/>
          <w:color w:val="FF0000"/>
          <w:sz w:val="28"/>
        </w:rPr>
        <w:t>1.</w:t>
      </w:r>
      <w:r>
        <w:rPr>
          <w:b/>
          <w:color w:val="FF0000"/>
          <w:spacing w:val="-4"/>
          <w:sz w:val="28"/>
        </w:rPr>
        <w:t xml:space="preserve"> </w:t>
      </w:r>
      <w:r>
        <w:rPr>
          <w:b/>
          <w:color w:val="FF0000"/>
          <w:sz w:val="28"/>
        </w:rPr>
        <w:t>Low-fidelity</w:t>
      </w:r>
      <w:r>
        <w:rPr>
          <w:b/>
          <w:color w:val="FF0000"/>
          <w:spacing w:val="-2"/>
          <w:sz w:val="28"/>
        </w:rPr>
        <w:t xml:space="preserve"> </w:t>
      </w:r>
      <w:r>
        <w:rPr>
          <w:b/>
          <w:color w:val="FF0000"/>
          <w:sz w:val="28"/>
        </w:rPr>
        <w:t>prototypes</w:t>
      </w:r>
      <w:r>
        <w:rPr>
          <w:b/>
          <w:color w:val="FF0000"/>
          <w:spacing w:val="-2"/>
          <w:sz w:val="28"/>
        </w:rPr>
        <w:t xml:space="preserve"> </w:t>
      </w:r>
      <w:r>
        <w:rPr>
          <w:b/>
          <w:color w:val="FF0000"/>
          <w:sz w:val="28"/>
        </w:rPr>
        <w:t>(Nguyên</w:t>
      </w:r>
      <w:r>
        <w:rPr>
          <w:b/>
          <w:color w:val="FF0000"/>
          <w:spacing w:val="-3"/>
          <w:sz w:val="28"/>
        </w:rPr>
        <w:t xml:space="preserve"> </w:t>
      </w:r>
      <w:r>
        <w:rPr>
          <w:b/>
          <w:color w:val="FF0000"/>
          <w:sz w:val="28"/>
        </w:rPr>
        <w:t>mẫu</w:t>
      </w:r>
      <w:r>
        <w:rPr>
          <w:b/>
          <w:color w:val="FF0000"/>
          <w:spacing w:val="-4"/>
          <w:sz w:val="28"/>
        </w:rPr>
        <w:t xml:space="preserve"> </w:t>
      </w:r>
      <w:r>
        <w:rPr>
          <w:b/>
          <w:color w:val="FF0000"/>
          <w:sz w:val="28"/>
        </w:rPr>
        <w:t>ở</w:t>
      </w:r>
      <w:r>
        <w:rPr>
          <w:b/>
          <w:color w:val="FF0000"/>
          <w:spacing w:val="-3"/>
          <w:sz w:val="28"/>
        </w:rPr>
        <w:t xml:space="preserve"> </w:t>
      </w:r>
      <w:r>
        <w:rPr>
          <w:b/>
          <w:color w:val="FF0000"/>
          <w:sz w:val="28"/>
        </w:rPr>
        <w:t>mức</w:t>
      </w:r>
      <w:r>
        <w:rPr>
          <w:b/>
          <w:color w:val="FF0000"/>
          <w:spacing w:val="-4"/>
          <w:sz w:val="28"/>
        </w:rPr>
        <w:t xml:space="preserve"> </w:t>
      </w:r>
      <w:r>
        <w:rPr>
          <w:b/>
          <w:color w:val="FF0000"/>
          <w:sz w:val="28"/>
        </w:rPr>
        <w:t>thấp):</w:t>
      </w:r>
      <w:r>
        <w:rPr>
          <w:b/>
          <w:color w:val="FF0000"/>
          <w:spacing w:val="40"/>
          <w:sz w:val="28"/>
        </w:rPr>
        <w:t xml:space="preserve"> </w:t>
      </w:r>
      <w:r>
        <w:rPr>
          <w:sz w:val="28"/>
        </w:rPr>
        <w:t>Không</w:t>
      </w:r>
      <w:r>
        <w:rPr>
          <w:spacing w:val="-2"/>
          <w:sz w:val="28"/>
        </w:rPr>
        <w:t xml:space="preserve"> </w:t>
      </w:r>
      <w:r>
        <w:rPr>
          <w:sz w:val="28"/>
        </w:rPr>
        <w:t>giống</w:t>
      </w:r>
      <w:r>
        <w:rPr>
          <w:spacing w:val="-2"/>
          <w:sz w:val="28"/>
        </w:rPr>
        <w:t xml:space="preserve"> </w:t>
      </w:r>
      <w:r>
        <w:rPr>
          <w:sz w:val="28"/>
        </w:rPr>
        <w:t>sản</w:t>
      </w:r>
      <w:r>
        <w:rPr>
          <w:spacing w:val="-6"/>
          <w:sz w:val="28"/>
        </w:rPr>
        <w:t xml:space="preserve"> </w:t>
      </w:r>
      <w:r>
        <w:rPr>
          <w:sz w:val="28"/>
        </w:rPr>
        <w:t>phẩm cuối cùng</w:t>
      </w:r>
      <w:r>
        <w:rPr>
          <w:spacing w:val="40"/>
          <w:sz w:val="28"/>
        </w:rPr>
        <w:t xml:space="preserve"> </w:t>
      </w:r>
      <w:r>
        <w:rPr>
          <w:sz w:val="28"/>
        </w:rPr>
        <w:t>và không cung cấp đầy đủ chức năng như sản phẩm cuối cùng. Nó có thể được làm bằng mô hình giấy/bìa cứng, viết kịch bản, phác thảo…</w:t>
      </w:r>
    </w:p>
    <w:p w14:paraId="0B6C561F">
      <w:pPr>
        <w:spacing w:before="164"/>
        <w:ind w:left="160" w:right="0" w:firstLine="0"/>
        <w:jc w:val="left"/>
        <w:rPr>
          <w:b/>
          <w:spacing w:val="-2"/>
          <w:sz w:val="28"/>
        </w:rPr>
      </w:pPr>
      <w:r>
        <w:rPr>
          <w:b/>
          <w:sz w:val="28"/>
        </w:rPr>
        <w:t>*</w:t>
      </w:r>
      <w:r>
        <w:rPr>
          <w:b/>
          <w:spacing w:val="-1"/>
          <w:sz w:val="28"/>
        </w:rPr>
        <w:t xml:space="preserve"> </w:t>
      </w:r>
      <w:r>
        <w:rPr>
          <w:b/>
          <w:sz w:val="28"/>
        </w:rPr>
        <w:t xml:space="preserve">Đặc </w:t>
      </w:r>
      <w:r>
        <w:rPr>
          <w:b/>
          <w:spacing w:val="-2"/>
          <w:sz w:val="28"/>
        </w:rPr>
        <w:t>điểm</w:t>
      </w:r>
    </w:p>
    <w:p w14:paraId="0133F6EB">
      <w:pPr>
        <w:spacing w:before="164"/>
        <w:ind w:left="160" w:right="0" w:firstLine="0"/>
        <w:jc w:val="left"/>
        <w:rPr>
          <w:b/>
          <w:spacing w:val="-2"/>
          <w:sz w:val="28"/>
        </w:rPr>
      </w:pPr>
    </w:p>
    <w:p w14:paraId="0BF2816B">
      <w:pPr>
        <w:spacing w:before="164"/>
        <w:ind w:left="160" w:right="0" w:firstLine="0"/>
        <w:jc w:val="left"/>
        <w:rPr>
          <w:b/>
          <w:spacing w:val="-2"/>
          <w:sz w:val="28"/>
        </w:rPr>
      </w:pPr>
    </w:p>
    <w:p w14:paraId="74CD04FA">
      <w:pPr>
        <w:spacing w:before="164"/>
        <w:ind w:left="160" w:right="0" w:firstLine="0"/>
        <w:jc w:val="left"/>
        <w:rPr>
          <w:b/>
          <w:spacing w:val="-2"/>
          <w:sz w:val="28"/>
        </w:rPr>
      </w:pPr>
    </w:p>
    <w:p w14:paraId="5691BF9E">
      <w:pPr>
        <w:spacing w:before="164"/>
        <w:ind w:left="160" w:right="0" w:firstLine="0"/>
        <w:jc w:val="left"/>
        <w:rPr>
          <w:b/>
          <w:spacing w:val="-2"/>
          <w:sz w:val="28"/>
        </w:rPr>
      </w:pPr>
    </w:p>
    <w:p w14:paraId="284EFE04">
      <w:pPr>
        <w:spacing w:before="164"/>
        <w:ind w:left="160" w:right="0" w:firstLine="0"/>
        <w:jc w:val="left"/>
        <w:rPr>
          <w:b/>
          <w:spacing w:val="-2"/>
          <w:sz w:val="28"/>
        </w:rPr>
      </w:pPr>
    </w:p>
    <w:p w14:paraId="0B691B08">
      <w:pPr>
        <w:spacing w:before="164"/>
        <w:ind w:left="160" w:right="0" w:firstLine="0"/>
        <w:jc w:val="left"/>
        <w:rPr>
          <w:b/>
          <w:spacing w:val="-2"/>
          <w:sz w:val="28"/>
        </w:rPr>
      </w:pPr>
    </w:p>
    <w:p w14:paraId="0AA7F97E">
      <w:pPr>
        <w:spacing w:before="164"/>
        <w:ind w:left="160" w:right="0" w:firstLine="0"/>
        <w:jc w:val="left"/>
        <w:rPr>
          <w:b/>
          <w:spacing w:val="-2"/>
          <w:sz w:val="28"/>
        </w:rPr>
      </w:pPr>
    </w:p>
    <w:p w14:paraId="0E21D4AE">
      <w:pPr>
        <w:spacing w:before="164"/>
        <w:ind w:left="160" w:right="0" w:firstLine="0"/>
        <w:jc w:val="left"/>
        <w:rPr>
          <w:b/>
          <w:spacing w:val="-2"/>
          <w:sz w:val="28"/>
        </w:rPr>
      </w:pPr>
    </w:p>
    <w:p w14:paraId="07F485AA">
      <w:pPr>
        <w:spacing w:before="164"/>
        <w:ind w:left="160" w:right="0" w:firstLine="0"/>
        <w:jc w:val="left"/>
        <w:rPr>
          <w:b/>
          <w:spacing w:val="-2"/>
          <w:sz w:val="28"/>
        </w:rPr>
      </w:pPr>
    </w:p>
    <w:p w14:paraId="392999D6">
      <w:pPr>
        <w:spacing w:before="164"/>
        <w:ind w:left="160" w:right="0" w:firstLine="0"/>
        <w:jc w:val="left"/>
        <w:rPr>
          <w:b/>
          <w:spacing w:val="-2"/>
          <w:sz w:val="28"/>
        </w:rPr>
      </w:pPr>
    </w:p>
    <w:p w14:paraId="298DCF79">
      <w:pPr>
        <w:spacing w:before="164"/>
        <w:ind w:left="160" w:right="0" w:firstLine="0"/>
        <w:jc w:val="left"/>
        <w:rPr>
          <w:b/>
          <w:spacing w:val="-2"/>
          <w:sz w:val="28"/>
        </w:rPr>
      </w:pPr>
    </w:p>
    <w:p w14:paraId="023E78CE">
      <w:pPr>
        <w:spacing w:before="164"/>
        <w:ind w:left="160" w:right="0" w:firstLine="0"/>
        <w:jc w:val="left"/>
        <w:rPr>
          <w:b/>
          <w:spacing w:val="-2"/>
          <w:sz w:val="28"/>
        </w:rPr>
      </w:pPr>
    </w:p>
    <w:p w14:paraId="747A5F3A">
      <w:pPr>
        <w:spacing w:before="164"/>
        <w:ind w:left="160" w:right="0" w:firstLine="0"/>
        <w:jc w:val="left"/>
        <w:rPr>
          <w:b/>
          <w:spacing w:val="-2"/>
          <w:sz w:val="28"/>
        </w:rPr>
      </w:pPr>
    </w:p>
    <w:p w14:paraId="392CCADA">
      <w:pPr>
        <w:spacing w:before="164"/>
        <w:ind w:left="160" w:right="0" w:firstLine="0"/>
        <w:jc w:val="left"/>
        <w:rPr>
          <w:b/>
          <w:spacing w:val="-2"/>
          <w:sz w:val="28"/>
        </w:rPr>
      </w:pPr>
    </w:p>
    <w:p w14:paraId="79485AB6">
      <w:pPr>
        <w:spacing w:before="164"/>
        <w:ind w:left="160" w:right="0" w:firstLine="0"/>
        <w:jc w:val="left"/>
        <w:rPr>
          <w:b/>
          <w:spacing w:val="-2"/>
          <w:sz w:val="28"/>
        </w:rPr>
      </w:pPr>
    </w:p>
    <w:p w14:paraId="05442B19">
      <w:pPr>
        <w:spacing w:before="164"/>
        <w:ind w:left="160" w:right="0" w:firstLine="0"/>
        <w:jc w:val="left"/>
        <w:rPr>
          <w:b/>
          <w:spacing w:val="-2"/>
          <w:sz w:val="28"/>
        </w:rPr>
      </w:pPr>
    </w:p>
    <w:p w14:paraId="0C578952">
      <w:pPr>
        <w:spacing w:before="164"/>
        <w:ind w:left="160" w:right="0" w:firstLine="0"/>
        <w:jc w:val="left"/>
        <w:rPr>
          <w:b/>
          <w:spacing w:val="-2"/>
          <w:sz w:val="28"/>
        </w:rPr>
      </w:pPr>
    </w:p>
    <w:p w14:paraId="5462C227">
      <w:pPr>
        <w:spacing w:before="164"/>
        <w:ind w:left="160" w:right="0" w:firstLine="0"/>
        <w:jc w:val="left"/>
        <w:rPr>
          <w:b/>
          <w:spacing w:val="-2"/>
          <w:sz w:val="28"/>
        </w:rPr>
      </w:pPr>
    </w:p>
    <w:p w14:paraId="2A472324">
      <w:pPr>
        <w:spacing w:before="164"/>
        <w:ind w:left="160" w:right="0" w:firstLine="0"/>
        <w:jc w:val="left"/>
        <w:rPr>
          <w:b/>
          <w:spacing w:val="-2"/>
          <w:sz w:val="28"/>
        </w:rPr>
      </w:pPr>
    </w:p>
    <w:p w14:paraId="26CD3381">
      <w:pPr>
        <w:spacing w:before="164"/>
        <w:ind w:left="160" w:right="0" w:firstLine="0"/>
        <w:jc w:val="left"/>
        <w:rPr>
          <w:b/>
          <w:spacing w:val="-2"/>
          <w:sz w:val="28"/>
        </w:rPr>
      </w:pPr>
    </w:p>
    <w:p w14:paraId="04065A85">
      <w:pPr>
        <w:spacing w:before="164"/>
        <w:ind w:left="160" w:right="0" w:firstLine="0"/>
        <w:jc w:val="left"/>
        <w:rPr>
          <w:b/>
          <w:spacing w:val="-2"/>
          <w:sz w:val="28"/>
        </w:rPr>
      </w:pPr>
    </w:p>
    <w:p w14:paraId="55D4A338">
      <w:pPr>
        <w:spacing w:before="164"/>
        <w:ind w:left="160" w:right="0" w:firstLine="0"/>
        <w:jc w:val="left"/>
        <w:rPr>
          <w:b/>
          <w:spacing w:val="-2"/>
          <w:sz w:val="28"/>
        </w:rPr>
      </w:pPr>
    </w:p>
    <w:p w14:paraId="49857572">
      <w:pPr>
        <w:spacing w:before="164"/>
        <w:ind w:left="160" w:right="0" w:firstLine="0"/>
        <w:jc w:val="left"/>
        <w:rPr>
          <w:b/>
          <w:spacing w:val="-2"/>
          <w:sz w:val="28"/>
        </w:rPr>
      </w:pPr>
    </w:p>
    <w:p w14:paraId="22B56185">
      <w:pPr>
        <w:spacing w:before="164"/>
        <w:ind w:left="160" w:right="0" w:firstLine="0"/>
        <w:jc w:val="left"/>
        <w:rPr>
          <w:b/>
          <w:spacing w:val="-2"/>
          <w:sz w:val="28"/>
        </w:rPr>
      </w:pPr>
    </w:p>
    <w:p w14:paraId="09BF7E3B">
      <w:pPr>
        <w:spacing w:before="164"/>
        <w:ind w:left="160" w:right="0" w:firstLine="0"/>
        <w:jc w:val="left"/>
        <w:rPr>
          <w:b/>
          <w:spacing w:val="-2"/>
          <w:sz w:val="28"/>
        </w:rPr>
      </w:pPr>
    </w:p>
    <w:p w14:paraId="6378DB07">
      <w:pPr>
        <w:spacing w:before="164"/>
        <w:ind w:right="0"/>
        <w:jc w:val="left"/>
        <w:rPr>
          <w:b/>
          <w:spacing w:val="-2"/>
          <w:sz w:val="28"/>
        </w:rPr>
        <w:sectPr>
          <w:pgSz w:w="12240" w:h="15840"/>
          <w:pgMar w:top="1360" w:right="1280" w:bottom="280" w:left="1280" w:header="720" w:footer="720" w:gutter="0"/>
          <w:cols w:space="720" w:num="1"/>
        </w:sectPr>
      </w:pPr>
    </w:p>
    <w:p w14:paraId="6F2701E8">
      <w:pPr>
        <w:numPr>
          <w:ilvl w:val="0"/>
          <w:numId w:val="0"/>
        </w:numPr>
        <w:bidi w:val="0"/>
        <w:ind w:right="0" w:rightChars="0"/>
        <w:rPr>
          <w:sz w:val="28"/>
          <w:szCs w:val="28"/>
        </w:rPr>
      </w:pPr>
      <w:r>
        <w:rPr>
          <w:rFonts w:hint="default"/>
          <w:sz w:val="28"/>
          <w:szCs w:val="28"/>
          <w:lang w:val="en-US"/>
        </w:rPr>
        <w:t xml:space="preserve">- </w:t>
      </w:r>
      <w:r>
        <w:rPr>
          <w:sz w:val="28"/>
          <w:szCs w:val="28"/>
        </w:rPr>
        <w:t>Thường tập trung vào việc làm nổi bật những ý tưởng thiết kế cơ bản như nội dung, hình thức và cấu trúc cho sự thông thương.</w:t>
      </w:r>
    </w:p>
    <w:p w14:paraId="4BD7C5C9">
      <w:pPr>
        <w:numPr>
          <w:ilvl w:val="0"/>
          <w:numId w:val="0"/>
        </w:numPr>
        <w:bidi w:val="0"/>
        <w:ind w:left="-4" w:leftChars="0" w:right="0" w:rightChars="0"/>
        <w:rPr>
          <w:sz w:val="28"/>
          <w:szCs w:val="28"/>
        </w:rPr>
      </w:pPr>
      <w:r>
        <w:rPr>
          <w:rFonts w:hint="default"/>
          <w:sz w:val="28"/>
          <w:szCs w:val="28"/>
          <w:lang w:val="en-US"/>
        </w:rPr>
        <w:t xml:space="preserve">- </w:t>
      </w:r>
      <w:r>
        <w:rPr>
          <w:sz w:val="28"/>
          <w:szCs w:val="28"/>
        </w:rPr>
        <w:t>Chúng được thiết kế 1 cách nhanh chóng và bỏ đi nhanh chóng.</w:t>
      </w:r>
    </w:p>
    <w:p w14:paraId="7D0CE277">
      <w:pPr>
        <w:numPr>
          <w:ilvl w:val="0"/>
          <w:numId w:val="0"/>
        </w:numPr>
        <w:bidi w:val="0"/>
        <w:ind w:left="-4" w:leftChars="0" w:right="0" w:rightChars="0"/>
        <w:rPr>
          <w:sz w:val="28"/>
          <w:szCs w:val="28"/>
        </w:rPr>
      </w:pPr>
      <w:r>
        <w:rPr>
          <w:rFonts w:hint="default"/>
          <w:sz w:val="28"/>
          <w:szCs w:val="28"/>
          <w:lang w:val="en-US"/>
        </w:rPr>
        <w:t xml:space="preserve">- </w:t>
      </w:r>
      <w:r>
        <w:rPr>
          <w:sz w:val="28"/>
          <w:szCs w:val="28"/>
        </w:rPr>
        <w:t>Được dùng để ghi lại những ý tưởng thiết kế trong giai đoạn đầu tiên hình thành ý tưởng, giúp chúng ta đánh giá những giải pháp thiết kế trong giai đoạn đầu tiên hình thành ý tưởng.</w:t>
      </w:r>
    </w:p>
    <w:p w14:paraId="205F79BD">
      <w:pPr>
        <w:pStyle w:val="3"/>
        <w:ind w:left="230" w:firstLine="0"/>
      </w:pPr>
      <w:r>
        <w:rPr>
          <w:color w:val="FF0000"/>
        </w:rPr>
        <w:t>2.(</w:t>
      </w:r>
      <w:r>
        <w:rPr>
          <w:color w:val="FF0000"/>
          <w:spacing w:val="-5"/>
        </w:rPr>
        <w:t xml:space="preserve"> </w:t>
      </w:r>
      <w:r>
        <w:rPr>
          <w:color w:val="FF0000"/>
        </w:rPr>
        <w:t>Mid-fidelity</w:t>
      </w:r>
      <w:r>
        <w:rPr>
          <w:color w:val="FF0000"/>
          <w:spacing w:val="-3"/>
        </w:rPr>
        <w:t xml:space="preserve"> </w:t>
      </w:r>
      <w:r>
        <w:rPr>
          <w:color w:val="FF0000"/>
        </w:rPr>
        <w:t>prototypes)</w:t>
      </w:r>
      <w:r>
        <w:rPr>
          <w:color w:val="FF0000"/>
          <w:spacing w:val="62"/>
        </w:rPr>
        <w:t xml:space="preserve"> </w:t>
      </w:r>
      <w:r>
        <w:rPr>
          <w:color w:val="FF0000"/>
        </w:rPr>
        <w:t>Nguyên</w:t>
      </w:r>
      <w:r>
        <w:rPr>
          <w:color w:val="FF0000"/>
          <w:spacing w:val="-3"/>
        </w:rPr>
        <w:t xml:space="preserve"> </w:t>
      </w:r>
      <w:r>
        <w:rPr>
          <w:color w:val="FF0000"/>
        </w:rPr>
        <w:t>mẫu</w:t>
      </w:r>
      <w:r>
        <w:rPr>
          <w:color w:val="FF0000"/>
          <w:spacing w:val="-5"/>
        </w:rPr>
        <w:t xml:space="preserve"> </w:t>
      </w:r>
      <w:r>
        <w:rPr>
          <w:color w:val="FF0000"/>
        </w:rPr>
        <w:t>ở</w:t>
      </w:r>
      <w:r>
        <w:rPr>
          <w:color w:val="FF0000"/>
          <w:spacing w:val="-3"/>
        </w:rPr>
        <w:t xml:space="preserve"> </w:t>
      </w:r>
      <w:r>
        <w:rPr>
          <w:color w:val="FF0000"/>
        </w:rPr>
        <w:t>mức</w:t>
      </w:r>
      <w:r>
        <w:rPr>
          <w:color w:val="FF0000"/>
          <w:spacing w:val="-5"/>
        </w:rPr>
        <w:t xml:space="preserve"> </w:t>
      </w:r>
      <w:r>
        <w:rPr>
          <w:color w:val="FF0000"/>
        </w:rPr>
        <w:t>trung</w:t>
      </w:r>
      <w:r>
        <w:rPr>
          <w:color w:val="FF0000"/>
          <w:spacing w:val="-2"/>
        </w:rPr>
        <w:t xml:space="preserve"> bình:</w:t>
      </w:r>
    </w:p>
    <w:p w14:paraId="451DD70B">
      <w:pPr>
        <w:pStyle w:val="6"/>
        <w:spacing w:before="180"/>
      </w:pPr>
      <w:r>
        <w:t>+</w:t>
      </w:r>
      <w:r>
        <w:rPr>
          <w:spacing w:val="-4"/>
        </w:rPr>
        <w:t xml:space="preserve"> </w:t>
      </w:r>
      <w:r>
        <w:t>Bắt</w:t>
      </w:r>
      <w:r>
        <w:rPr>
          <w:spacing w:val="-1"/>
        </w:rPr>
        <w:t xml:space="preserve"> </w:t>
      </w:r>
      <w:r>
        <w:t>đầu</w:t>
      </w:r>
      <w:r>
        <w:rPr>
          <w:spacing w:val="-3"/>
        </w:rPr>
        <w:t xml:space="preserve"> </w:t>
      </w:r>
      <w:r>
        <w:t>giống</w:t>
      </w:r>
      <w:r>
        <w:rPr>
          <w:spacing w:val="-2"/>
        </w:rPr>
        <w:t xml:space="preserve"> </w:t>
      </w:r>
      <w:r>
        <w:t>với</w:t>
      </w:r>
      <w:r>
        <w:rPr>
          <w:spacing w:val="-2"/>
        </w:rPr>
        <w:t xml:space="preserve"> </w:t>
      </w:r>
      <w:r>
        <w:t>sản phẩm</w:t>
      </w:r>
      <w:r>
        <w:rPr>
          <w:spacing w:val="-5"/>
        </w:rPr>
        <w:t xml:space="preserve"> </w:t>
      </w:r>
      <w:r>
        <w:t>cuối</w:t>
      </w:r>
      <w:r>
        <w:rPr>
          <w:spacing w:val="-1"/>
        </w:rPr>
        <w:t xml:space="preserve"> </w:t>
      </w:r>
      <w:r>
        <w:t>cùng</w:t>
      </w:r>
      <w:r>
        <w:rPr>
          <w:spacing w:val="-2"/>
        </w:rPr>
        <w:t xml:space="preserve"> </w:t>
      </w:r>
      <w:r>
        <w:t>ít</w:t>
      </w:r>
      <w:r>
        <w:rPr>
          <w:spacing w:val="-3"/>
        </w:rPr>
        <w:t xml:space="preserve"> </w:t>
      </w:r>
      <w:r>
        <w:t>nhất</w:t>
      </w:r>
      <w:r>
        <w:rPr>
          <w:spacing w:val="-1"/>
        </w:rPr>
        <w:t xml:space="preserve"> </w:t>
      </w:r>
      <w:r>
        <w:t>ở</w:t>
      </w:r>
      <w:r>
        <w:rPr>
          <w:spacing w:val="-4"/>
        </w:rPr>
        <w:t xml:space="preserve"> </w:t>
      </w:r>
      <w:r>
        <w:t xml:space="preserve">1 </w:t>
      </w:r>
      <w:r>
        <w:rPr>
          <w:spacing w:val="-2"/>
        </w:rPr>
        <w:t>hướng.</w:t>
      </w:r>
    </w:p>
    <w:p w14:paraId="3D53B3D8">
      <w:pPr>
        <w:pStyle w:val="6"/>
        <w:spacing w:before="188"/>
        <w:ind w:left="230"/>
      </w:pPr>
      <w:r>
        <w:t>+</w:t>
      </w:r>
      <w:r>
        <w:rPr>
          <w:spacing w:val="-5"/>
        </w:rPr>
        <w:t xml:space="preserve"> </w:t>
      </w:r>
      <w:r>
        <w:t>Là</w:t>
      </w:r>
      <w:r>
        <w:rPr>
          <w:spacing w:val="-1"/>
        </w:rPr>
        <w:t xml:space="preserve"> </w:t>
      </w:r>
      <w:r>
        <w:t>sự</w:t>
      </w:r>
      <w:r>
        <w:rPr>
          <w:spacing w:val="-3"/>
        </w:rPr>
        <w:t xml:space="preserve"> </w:t>
      </w:r>
      <w:r>
        <w:t>cân bằng tốt</w:t>
      </w:r>
      <w:r>
        <w:rPr>
          <w:spacing w:val="-1"/>
        </w:rPr>
        <w:t xml:space="preserve"> </w:t>
      </w:r>
      <w:r>
        <w:t>giữa</w:t>
      </w:r>
      <w:r>
        <w:rPr>
          <w:spacing w:val="-4"/>
        </w:rPr>
        <w:t xml:space="preserve"> </w:t>
      </w:r>
      <w:r>
        <w:t>giá</w:t>
      </w:r>
      <w:r>
        <w:rPr>
          <w:spacing w:val="-1"/>
        </w:rPr>
        <w:t xml:space="preserve"> </w:t>
      </w:r>
      <w:r>
        <w:t>thành</w:t>
      </w:r>
      <w:r>
        <w:rPr>
          <w:spacing w:val="-4"/>
        </w:rPr>
        <w:t xml:space="preserve"> </w:t>
      </w:r>
      <w:r>
        <w:t>được</w:t>
      </w:r>
      <w:r>
        <w:rPr>
          <w:spacing w:val="-1"/>
        </w:rPr>
        <w:t xml:space="preserve"> </w:t>
      </w:r>
      <w:r>
        <w:t>tạo</w:t>
      </w:r>
      <w:r>
        <w:rPr>
          <w:spacing w:val="-1"/>
        </w:rPr>
        <w:t xml:space="preserve"> </w:t>
      </w:r>
      <w:r>
        <w:t>ra</w:t>
      </w:r>
      <w:r>
        <w:rPr>
          <w:spacing w:val="-5"/>
        </w:rPr>
        <w:t xml:space="preserve"> </w:t>
      </w:r>
      <w:r>
        <w:t>và</w:t>
      </w:r>
      <w:r>
        <w:rPr>
          <w:spacing w:val="-1"/>
        </w:rPr>
        <w:t xml:space="preserve"> </w:t>
      </w:r>
      <w:r>
        <w:t>giá</w:t>
      </w:r>
      <w:r>
        <w:rPr>
          <w:spacing w:val="-1"/>
        </w:rPr>
        <w:t xml:space="preserve"> </w:t>
      </w:r>
      <w:r>
        <w:t>trị</w:t>
      </w:r>
      <w:r>
        <w:rPr>
          <w:spacing w:val="-3"/>
        </w:rPr>
        <w:t xml:space="preserve"> </w:t>
      </w:r>
      <w:r>
        <w:t>đạt</w:t>
      </w:r>
      <w:r>
        <w:rPr>
          <w:spacing w:val="-3"/>
        </w:rPr>
        <w:t xml:space="preserve"> </w:t>
      </w:r>
      <w:r>
        <w:rPr>
          <w:spacing w:val="-2"/>
        </w:rPr>
        <w:t>được.</w:t>
      </w:r>
    </w:p>
    <w:p w14:paraId="6E82B2C0">
      <w:pPr>
        <w:pStyle w:val="6"/>
        <w:spacing w:before="184" w:line="259" w:lineRule="auto"/>
        <w:ind w:right="215"/>
      </w:pPr>
      <w:r>
        <w:t>+</w:t>
      </w:r>
      <w:r>
        <w:rPr>
          <w:spacing w:val="-3"/>
        </w:rPr>
        <w:t xml:space="preserve"> </w:t>
      </w:r>
      <w:r>
        <w:t>Bắt</w:t>
      </w:r>
      <w:r>
        <w:rPr>
          <w:spacing w:val="-1"/>
        </w:rPr>
        <w:t xml:space="preserve"> </w:t>
      </w:r>
      <w:r>
        <w:t>đầu</w:t>
      </w:r>
      <w:r>
        <w:rPr>
          <w:spacing w:val="-2"/>
        </w:rPr>
        <w:t xml:space="preserve"> </w:t>
      </w:r>
      <w:r>
        <w:t>có</w:t>
      </w:r>
      <w:r>
        <w:rPr>
          <w:spacing w:val="-5"/>
        </w:rPr>
        <w:t xml:space="preserve"> </w:t>
      </w:r>
      <w:r>
        <w:t>sự</w:t>
      </w:r>
      <w:r>
        <w:rPr>
          <w:spacing w:val="-4"/>
        </w:rPr>
        <w:t xml:space="preserve"> </w:t>
      </w:r>
      <w:r>
        <w:t>kết</w:t>
      </w:r>
      <w:r>
        <w:rPr>
          <w:spacing w:val="-1"/>
        </w:rPr>
        <w:t xml:space="preserve"> </w:t>
      </w:r>
      <w:r>
        <w:t>hợp</w:t>
      </w:r>
      <w:r>
        <w:rPr>
          <w:spacing w:val="-2"/>
        </w:rPr>
        <w:t xml:space="preserve"> </w:t>
      </w:r>
      <w:r>
        <w:t>trong</w:t>
      </w:r>
      <w:r>
        <w:rPr>
          <w:spacing w:val="-2"/>
        </w:rPr>
        <w:t xml:space="preserve"> </w:t>
      </w:r>
      <w:r>
        <w:t>thiết</w:t>
      </w:r>
      <w:r>
        <w:rPr>
          <w:spacing w:val="-1"/>
        </w:rPr>
        <w:t xml:space="preserve"> </w:t>
      </w:r>
      <w:r>
        <w:t>kế</w:t>
      </w:r>
      <w:r>
        <w:rPr>
          <w:spacing w:val="-3"/>
        </w:rPr>
        <w:t xml:space="preserve"> </w:t>
      </w:r>
      <w:r>
        <w:t>trực</w:t>
      </w:r>
      <w:r>
        <w:rPr>
          <w:spacing w:val="-5"/>
        </w:rPr>
        <w:t xml:space="preserve"> </w:t>
      </w:r>
      <w:r>
        <w:t>quan,</w:t>
      </w:r>
      <w:r>
        <w:rPr>
          <w:spacing w:val="-3"/>
        </w:rPr>
        <w:t xml:space="preserve"> </w:t>
      </w:r>
      <w:r>
        <w:t>tương</w:t>
      </w:r>
      <w:r>
        <w:rPr>
          <w:spacing w:val="-1"/>
        </w:rPr>
        <w:t xml:space="preserve"> </w:t>
      </w:r>
      <w:r>
        <w:t>tác,</w:t>
      </w:r>
      <w:r>
        <w:rPr>
          <w:spacing w:val="-3"/>
        </w:rPr>
        <w:t xml:space="preserve"> </w:t>
      </w:r>
      <w:r>
        <w:t>chức</w:t>
      </w:r>
      <w:r>
        <w:rPr>
          <w:spacing w:val="-4"/>
        </w:rPr>
        <w:t xml:space="preserve"> </w:t>
      </w:r>
      <w:r>
        <w:t>năng</w:t>
      </w:r>
      <w:r>
        <w:rPr>
          <w:spacing w:val="-5"/>
        </w:rPr>
        <w:t xml:space="preserve"> </w:t>
      </w:r>
      <w:r>
        <w:t>và</w:t>
      </w:r>
      <w:r>
        <w:rPr>
          <w:spacing w:val="-2"/>
        </w:rPr>
        <w:t xml:space="preserve"> </w:t>
      </w:r>
      <w:r>
        <w:t>phương tiện cuối cùng.</w:t>
      </w:r>
    </w:p>
    <w:p w14:paraId="26C2FDD7">
      <w:pPr>
        <w:pStyle w:val="10"/>
        <w:numPr>
          <w:ilvl w:val="0"/>
          <w:numId w:val="5"/>
        </w:numPr>
        <w:tabs>
          <w:tab w:val="left" w:pos="322"/>
        </w:tabs>
        <w:spacing w:before="159" w:after="0" w:line="259" w:lineRule="auto"/>
        <w:ind w:left="160" w:right="260" w:firstLine="0"/>
        <w:jc w:val="left"/>
        <w:rPr>
          <w:sz w:val="28"/>
        </w:rPr>
      </w:pPr>
      <w:r>
        <w:rPr>
          <w:sz w:val="28"/>
        </w:rPr>
        <w:t>Nguyên</w:t>
      </w:r>
      <w:r>
        <w:rPr>
          <w:spacing w:val="-1"/>
          <w:sz w:val="28"/>
        </w:rPr>
        <w:t xml:space="preserve"> </w:t>
      </w:r>
      <w:r>
        <w:rPr>
          <w:sz w:val="28"/>
        </w:rPr>
        <w:t>mẫu</w:t>
      </w:r>
      <w:r>
        <w:rPr>
          <w:spacing w:val="-1"/>
          <w:sz w:val="28"/>
        </w:rPr>
        <w:t xml:space="preserve"> </w:t>
      </w:r>
      <w:r>
        <w:rPr>
          <w:sz w:val="28"/>
        </w:rPr>
        <w:t>có</w:t>
      </w:r>
      <w:r>
        <w:rPr>
          <w:spacing w:val="-2"/>
          <w:sz w:val="28"/>
        </w:rPr>
        <w:t xml:space="preserve"> </w:t>
      </w:r>
      <w:r>
        <w:rPr>
          <w:sz w:val="28"/>
        </w:rPr>
        <w:t>độ</w:t>
      </w:r>
      <w:r>
        <w:rPr>
          <w:spacing w:val="-4"/>
          <w:sz w:val="28"/>
        </w:rPr>
        <w:t xml:space="preserve"> </w:t>
      </w:r>
      <w:r>
        <w:rPr>
          <w:sz w:val="28"/>
        </w:rPr>
        <w:t>chân</w:t>
      </w:r>
      <w:r>
        <w:rPr>
          <w:spacing w:val="-1"/>
          <w:sz w:val="28"/>
        </w:rPr>
        <w:t xml:space="preserve"> </w:t>
      </w:r>
      <w:r>
        <w:rPr>
          <w:sz w:val="28"/>
        </w:rPr>
        <w:t>thực</w:t>
      </w:r>
      <w:r>
        <w:rPr>
          <w:spacing w:val="-2"/>
          <w:sz w:val="28"/>
        </w:rPr>
        <w:t xml:space="preserve"> </w:t>
      </w:r>
      <w:r>
        <w:rPr>
          <w:sz w:val="28"/>
        </w:rPr>
        <w:t>trung</w:t>
      </w:r>
      <w:r>
        <w:rPr>
          <w:spacing w:val="-5"/>
          <w:sz w:val="28"/>
        </w:rPr>
        <w:t xml:space="preserve"> </w:t>
      </w:r>
      <w:r>
        <w:rPr>
          <w:sz w:val="28"/>
        </w:rPr>
        <w:t>bình</w:t>
      </w:r>
      <w:r>
        <w:rPr>
          <w:spacing w:val="-5"/>
          <w:sz w:val="28"/>
        </w:rPr>
        <w:t xml:space="preserve"> </w:t>
      </w:r>
      <w:r>
        <w:rPr>
          <w:sz w:val="28"/>
        </w:rPr>
        <w:t>rất</w:t>
      </w:r>
      <w:r>
        <w:rPr>
          <w:spacing w:val="-1"/>
          <w:sz w:val="28"/>
        </w:rPr>
        <w:t xml:space="preserve"> </w:t>
      </w:r>
      <w:r>
        <w:rPr>
          <w:sz w:val="28"/>
        </w:rPr>
        <w:t>hữu</w:t>
      </w:r>
      <w:r>
        <w:rPr>
          <w:spacing w:val="-1"/>
          <w:sz w:val="28"/>
        </w:rPr>
        <w:t xml:space="preserve"> </w:t>
      </w:r>
      <w:r>
        <w:rPr>
          <w:sz w:val="28"/>
        </w:rPr>
        <w:t>ích</w:t>
      </w:r>
      <w:r>
        <w:rPr>
          <w:spacing w:val="-5"/>
          <w:sz w:val="28"/>
        </w:rPr>
        <w:t xml:space="preserve"> </w:t>
      </w:r>
      <w:r>
        <w:rPr>
          <w:sz w:val="28"/>
        </w:rPr>
        <w:t>vì:</w:t>
      </w:r>
      <w:r>
        <w:rPr>
          <w:spacing w:val="-1"/>
          <w:sz w:val="28"/>
        </w:rPr>
        <w:t xml:space="preserve"> </w:t>
      </w:r>
      <w:r>
        <w:rPr>
          <w:sz w:val="28"/>
        </w:rPr>
        <w:t>Chúng</w:t>
      </w:r>
      <w:r>
        <w:rPr>
          <w:spacing w:val="-3"/>
          <w:sz w:val="28"/>
        </w:rPr>
        <w:t xml:space="preserve"> </w:t>
      </w:r>
      <w:r>
        <w:rPr>
          <w:sz w:val="28"/>
        </w:rPr>
        <w:t>cho</w:t>
      </w:r>
      <w:r>
        <w:rPr>
          <w:spacing w:val="-4"/>
          <w:sz w:val="28"/>
        </w:rPr>
        <w:t xml:space="preserve"> </w:t>
      </w:r>
      <w:r>
        <w:rPr>
          <w:sz w:val="28"/>
        </w:rPr>
        <w:t>phép chúng</w:t>
      </w:r>
      <w:r>
        <w:rPr>
          <w:spacing w:val="-5"/>
          <w:sz w:val="28"/>
        </w:rPr>
        <w:t xml:space="preserve"> </w:t>
      </w:r>
      <w:r>
        <w:rPr>
          <w:sz w:val="28"/>
        </w:rPr>
        <w:t>ta kiểm tra tương tác ở mức chi tiết và bắt đầu cung cấp cho người dùng nhiều ngữ cảnh hơn trong nguyên mẫu.</w:t>
      </w:r>
    </w:p>
    <w:p w14:paraId="691EA731">
      <w:pPr>
        <w:pStyle w:val="10"/>
        <w:numPr>
          <w:ilvl w:val="0"/>
          <w:numId w:val="6"/>
        </w:numPr>
        <w:tabs>
          <w:tab w:val="left" w:pos="439"/>
        </w:tabs>
        <w:spacing w:before="159" w:after="0" w:line="259" w:lineRule="auto"/>
        <w:ind w:left="160" w:right="178" w:firstLine="0"/>
        <w:jc w:val="left"/>
        <w:rPr>
          <w:sz w:val="28"/>
        </w:rPr>
      </w:pPr>
      <w:r>
        <w:rPr>
          <w:b/>
          <w:color w:val="FF0000"/>
          <w:sz w:val="28"/>
        </w:rPr>
        <w:t xml:space="preserve">(High-fidelity prototypes) Nguyên mẫu ở mức cao : </w:t>
      </w:r>
      <w:r>
        <w:rPr>
          <w:sz w:val="28"/>
        </w:rPr>
        <w:t>Bắt đầu trông giống và cảm</w:t>
      </w:r>
      <w:r>
        <w:rPr>
          <w:spacing w:val="-7"/>
          <w:sz w:val="28"/>
        </w:rPr>
        <w:t xml:space="preserve"> </w:t>
      </w:r>
      <w:r>
        <w:rPr>
          <w:sz w:val="28"/>
        </w:rPr>
        <w:t>nhận</w:t>
      </w:r>
      <w:r>
        <w:rPr>
          <w:spacing w:val="-1"/>
          <w:sz w:val="28"/>
        </w:rPr>
        <w:t xml:space="preserve"> </w:t>
      </w:r>
      <w:r>
        <w:rPr>
          <w:sz w:val="28"/>
        </w:rPr>
        <w:t>nhận</w:t>
      </w:r>
      <w:r>
        <w:rPr>
          <w:spacing w:val="-1"/>
          <w:sz w:val="28"/>
        </w:rPr>
        <w:t xml:space="preserve"> </w:t>
      </w:r>
      <w:r>
        <w:rPr>
          <w:sz w:val="28"/>
        </w:rPr>
        <w:t>giống</w:t>
      </w:r>
      <w:r>
        <w:rPr>
          <w:spacing w:val="-3"/>
          <w:sz w:val="28"/>
        </w:rPr>
        <w:t xml:space="preserve"> </w:t>
      </w:r>
      <w:r>
        <w:rPr>
          <w:sz w:val="28"/>
        </w:rPr>
        <w:t>với</w:t>
      </w:r>
      <w:r>
        <w:rPr>
          <w:spacing w:val="-5"/>
          <w:sz w:val="28"/>
        </w:rPr>
        <w:t xml:space="preserve"> </w:t>
      </w:r>
      <w:r>
        <w:rPr>
          <w:sz w:val="28"/>
        </w:rPr>
        <w:t>sản</w:t>
      </w:r>
      <w:r>
        <w:rPr>
          <w:spacing w:val="-1"/>
          <w:sz w:val="28"/>
        </w:rPr>
        <w:t xml:space="preserve"> </w:t>
      </w:r>
      <w:r>
        <w:rPr>
          <w:sz w:val="28"/>
        </w:rPr>
        <w:t>phẩm</w:t>
      </w:r>
      <w:r>
        <w:rPr>
          <w:spacing w:val="-7"/>
          <w:sz w:val="28"/>
        </w:rPr>
        <w:t xml:space="preserve"> </w:t>
      </w:r>
      <w:r>
        <w:rPr>
          <w:sz w:val="28"/>
        </w:rPr>
        <w:t>cuối</w:t>
      </w:r>
      <w:r>
        <w:rPr>
          <w:spacing w:val="-1"/>
          <w:sz w:val="28"/>
        </w:rPr>
        <w:t xml:space="preserve"> </w:t>
      </w:r>
      <w:r>
        <w:rPr>
          <w:sz w:val="28"/>
        </w:rPr>
        <w:t>cùng,</w:t>
      </w:r>
      <w:r>
        <w:rPr>
          <w:spacing w:val="-3"/>
          <w:sz w:val="28"/>
        </w:rPr>
        <w:t xml:space="preserve"> </w:t>
      </w:r>
      <w:r>
        <w:rPr>
          <w:sz w:val="28"/>
        </w:rPr>
        <w:t>nó</w:t>
      </w:r>
      <w:r>
        <w:rPr>
          <w:spacing w:val="-1"/>
          <w:sz w:val="28"/>
        </w:rPr>
        <w:t xml:space="preserve"> </w:t>
      </w:r>
      <w:r>
        <w:rPr>
          <w:sz w:val="28"/>
        </w:rPr>
        <w:t>thường</w:t>
      </w:r>
      <w:r>
        <w:rPr>
          <w:spacing w:val="-4"/>
          <w:sz w:val="28"/>
        </w:rPr>
        <w:t xml:space="preserve"> </w:t>
      </w:r>
      <w:r>
        <w:rPr>
          <w:sz w:val="28"/>
        </w:rPr>
        <w:t>dung</w:t>
      </w:r>
      <w:r>
        <w:rPr>
          <w:spacing w:val="-4"/>
          <w:sz w:val="28"/>
        </w:rPr>
        <w:t xml:space="preserve"> </w:t>
      </w:r>
      <w:r>
        <w:rPr>
          <w:sz w:val="28"/>
        </w:rPr>
        <w:t>để</w:t>
      </w:r>
      <w:r>
        <w:rPr>
          <w:spacing w:val="-3"/>
          <w:sz w:val="28"/>
        </w:rPr>
        <w:t xml:space="preserve"> </w:t>
      </w:r>
      <w:r>
        <w:rPr>
          <w:sz w:val="28"/>
        </w:rPr>
        <w:t>đánh</w:t>
      </w:r>
      <w:r>
        <w:rPr>
          <w:spacing w:val="-1"/>
          <w:sz w:val="28"/>
        </w:rPr>
        <w:t xml:space="preserve"> </w:t>
      </w:r>
      <w:r>
        <w:rPr>
          <w:sz w:val="28"/>
        </w:rPr>
        <w:t>giá</w:t>
      </w:r>
      <w:r>
        <w:rPr>
          <w:spacing w:val="-2"/>
          <w:sz w:val="28"/>
        </w:rPr>
        <w:t xml:space="preserve"> </w:t>
      </w:r>
      <w:r>
        <w:rPr>
          <w:sz w:val="28"/>
        </w:rPr>
        <w:t>cho</w:t>
      </w:r>
      <w:r>
        <w:rPr>
          <w:spacing w:val="-1"/>
          <w:sz w:val="28"/>
        </w:rPr>
        <w:t xml:space="preserve"> </w:t>
      </w:r>
      <w:r>
        <w:rPr>
          <w:sz w:val="28"/>
        </w:rPr>
        <w:t>sản phẩm cuối cùng.</w:t>
      </w:r>
    </w:p>
    <w:p w14:paraId="6158D7F6">
      <w:pPr>
        <w:pStyle w:val="10"/>
        <w:numPr>
          <w:ilvl w:val="1"/>
          <w:numId w:val="6"/>
        </w:numPr>
        <w:tabs>
          <w:tab w:val="left" w:pos="440"/>
        </w:tabs>
        <w:spacing w:before="165" w:after="0" w:line="240" w:lineRule="auto"/>
        <w:ind w:left="440" w:right="0" w:hanging="210"/>
        <w:jc w:val="left"/>
        <w:rPr>
          <w:b/>
          <w:sz w:val="28"/>
        </w:rPr>
      </w:pPr>
      <w:r>
        <w:rPr>
          <w:b/>
          <w:sz w:val="28"/>
        </w:rPr>
        <w:t>Đặc</w:t>
      </w:r>
      <w:r>
        <w:rPr>
          <w:b/>
          <w:spacing w:val="-3"/>
          <w:sz w:val="28"/>
        </w:rPr>
        <w:t xml:space="preserve"> </w:t>
      </w:r>
      <w:r>
        <w:rPr>
          <w:b/>
          <w:spacing w:val="-2"/>
          <w:sz w:val="28"/>
        </w:rPr>
        <w:t>điểm:</w:t>
      </w:r>
    </w:p>
    <w:p w14:paraId="1104EB28">
      <w:pPr>
        <w:pStyle w:val="10"/>
        <w:numPr>
          <w:ilvl w:val="0"/>
          <w:numId w:val="7"/>
        </w:numPr>
        <w:tabs>
          <w:tab w:val="left" w:pos="391"/>
        </w:tabs>
        <w:spacing w:before="182" w:after="0" w:line="256" w:lineRule="auto"/>
        <w:ind w:left="160" w:right="317" w:firstLine="69"/>
        <w:jc w:val="left"/>
        <w:rPr>
          <w:sz w:val="28"/>
        </w:rPr>
      </w:pPr>
      <w:r>
        <w:rPr>
          <w:sz w:val="28"/>
        </w:rPr>
        <w:t>Dùng</w:t>
      </w:r>
      <w:r>
        <w:rPr>
          <w:spacing w:val="-1"/>
          <w:sz w:val="28"/>
        </w:rPr>
        <w:t xml:space="preserve"> </w:t>
      </w:r>
      <w:r>
        <w:rPr>
          <w:sz w:val="28"/>
        </w:rPr>
        <w:t>để</w:t>
      </w:r>
      <w:r>
        <w:rPr>
          <w:spacing w:val="-5"/>
          <w:sz w:val="28"/>
        </w:rPr>
        <w:t xml:space="preserve"> </w:t>
      </w:r>
      <w:r>
        <w:rPr>
          <w:sz w:val="28"/>
        </w:rPr>
        <w:t>đánh</w:t>
      </w:r>
      <w:r>
        <w:rPr>
          <w:spacing w:val="-5"/>
          <w:sz w:val="28"/>
        </w:rPr>
        <w:t xml:space="preserve"> </w:t>
      </w:r>
      <w:r>
        <w:rPr>
          <w:sz w:val="28"/>
        </w:rPr>
        <w:t>giá</w:t>
      </w:r>
      <w:r>
        <w:rPr>
          <w:spacing w:val="-1"/>
          <w:sz w:val="28"/>
        </w:rPr>
        <w:t xml:space="preserve"> </w:t>
      </w:r>
      <w:r>
        <w:rPr>
          <w:sz w:val="28"/>
        </w:rPr>
        <w:t>ở</w:t>
      </w:r>
      <w:r>
        <w:rPr>
          <w:spacing w:val="-2"/>
          <w:sz w:val="28"/>
        </w:rPr>
        <w:t xml:space="preserve"> </w:t>
      </w:r>
      <w:r>
        <w:rPr>
          <w:sz w:val="28"/>
        </w:rPr>
        <w:t>mức</w:t>
      </w:r>
      <w:r>
        <w:rPr>
          <w:spacing w:val="-2"/>
          <w:sz w:val="28"/>
        </w:rPr>
        <w:t xml:space="preserve"> </w:t>
      </w:r>
      <w:r>
        <w:rPr>
          <w:sz w:val="28"/>
        </w:rPr>
        <w:t>chi</w:t>
      </w:r>
      <w:r>
        <w:rPr>
          <w:spacing w:val="-1"/>
          <w:sz w:val="28"/>
        </w:rPr>
        <w:t xml:space="preserve"> </w:t>
      </w:r>
      <w:r>
        <w:rPr>
          <w:sz w:val="28"/>
        </w:rPr>
        <w:t>tiết</w:t>
      </w:r>
      <w:r>
        <w:rPr>
          <w:spacing w:val="-4"/>
          <w:sz w:val="28"/>
        </w:rPr>
        <w:t xml:space="preserve"> </w:t>
      </w:r>
      <w:r>
        <w:rPr>
          <w:sz w:val="28"/>
        </w:rPr>
        <w:t>những</w:t>
      </w:r>
      <w:r>
        <w:rPr>
          <w:spacing w:val="-5"/>
          <w:sz w:val="28"/>
        </w:rPr>
        <w:t xml:space="preserve"> </w:t>
      </w:r>
      <w:r>
        <w:rPr>
          <w:sz w:val="28"/>
        </w:rPr>
        <w:t>thành</w:t>
      </w:r>
      <w:r>
        <w:rPr>
          <w:spacing w:val="-5"/>
          <w:sz w:val="28"/>
        </w:rPr>
        <w:t xml:space="preserve"> </w:t>
      </w:r>
      <w:r>
        <w:rPr>
          <w:sz w:val="28"/>
        </w:rPr>
        <w:t>phần</w:t>
      </w:r>
      <w:r>
        <w:rPr>
          <w:spacing w:val="-2"/>
          <w:sz w:val="28"/>
        </w:rPr>
        <w:t xml:space="preserve"> </w:t>
      </w:r>
      <w:r>
        <w:rPr>
          <w:sz w:val="28"/>
        </w:rPr>
        <w:t>chính</w:t>
      </w:r>
      <w:r>
        <w:rPr>
          <w:spacing w:val="-1"/>
          <w:sz w:val="28"/>
        </w:rPr>
        <w:t xml:space="preserve"> </w:t>
      </w:r>
      <w:r>
        <w:rPr>
          <w:sz w:val="28"/>
        </w:rPr>
        <w:t>của</w:t>
      </w:r>
      <w:r>
        <w:rPr>
          <w:spacing w:val="-5"/>
          <w:sz w:val="28"/>
        </w:rPr>
        <w:t xml:space="preserve"> </w:t>
      </w:r>
      <w:r>
        <w:rPr>
          <w:sz w:val="28"/>
        </w:rPr>
        <w:t>thiết</w:t>
      </w:r>
      <w:r>
        <w:rPr>
          <w:spacing w:val="-1"/>
          <w:sz w:val="28"/>
        </w:rPr>
        <w:t xml:space="preserve"> </w:t>
      </w:r>
      <w:r>
        <w:rPr>
          <w:sz w:val="28"/>
        </w:rPr>
        <w:t>kế</w:t>
      </w:r>
      <w:r>
        <w:rPr>
          <w:spacing w:val="-3"/>
          <w:sz w:val="28"/>
        </w:rPr>
        <w:t xml:space="preserve"> </w:t>
      </w:r>
      <w:r>
        <w:rPr>
          <w:sz w:val="28"/>
        </w:rPr>
        <w:t>(nội</w:t>
      </w:r>
      <w:r>
        <w:rPr>
          <w:spacing w:val="-5"/>
          <w:sz w:val="28"/>
        </w:rPr>
        <w:t xml:space="preserve"> </w:t>
      </w:r>
      <w:r>
        <w:rPr>
          <w:sz w:val="28"/>
        </w:rPr>
        <w:t>dung, hình ảnh, tính tương tác, chức năng và phương tiện truyền thông).</w:t>
      </w:r>
    </w:p>
    <w:p w14:paraId="58BD2CD7">
      <w:pPr>
        <w:pStyle w:val="10"/>
        <w:numPr>
          <w:ilvl w:val="0"/>
          <w:numId w:val="7"/>
        </w:numPr>
        <w:tabs>
          <w:tab w:val="left" w:pos="391"/>
        </w:tabs>
        <w:spacing w:before="165" w:after="0" w:line="259" w:lineRule="auto"/>
        <w:ind w:left="160" w:right="328" w:firstLine="69"/>
        <w:jc w:val="left"/>
        <w:rPr>
          <w:sz w:val="28"/>
        </w:rPr>
      </w:pPr>
      <w:r>
        <w:rPr>
          <w:sz w:val="28"/>
        </w:rPr>
        <w:t>Nó thường</w:t>
      </w:r>
      <w:r>
        <w:rPr>
          <w:spacing w:val="-1"/>
          <w:sz w:val="28"/>
        </w:rPr>
        <w:t xml:space="preserve"> </w:t>
      </w:r>
      <w:r>
        <w:rPr>
          <w:sz w:val="28"/>
        </w:rPr>
        <w:t>thể</w:t>
      </w:r>
      <w:r>
        <w:rPr>
          <w:spacing w:val="-2"/>
          <w:sz w:val="28"/>
        </w:rPr>
        <w:t xml:space="preserve"> </w:t>
      </w:r>
      <w:r>
        <w:rPr>
          <w:sz w:val="28"/>
        </w:rPr>
        <w:t>hiện</w:t>
      </w:r>
      <w:r>
        <w:rPr>
          <w:spacing w:val="-2"/>
          <w:sz w:val="28"/>
        </w:rPr>
        <w:t xml:space="preserve"> </w:t>
      </w:r>
      <w:r>
        <w:rPr>
          <w:sz w:val="28"/>
        </w:rPr>
        <w:t>trong giai</w:t>
      </w:r>
      <w:r>
        <w:rPr>
          <w:spacing w:val="-3"/>
          <w:sz w:val="28"/>
        </w:rPr>
        <w:t xml:space="preserve"> </w:t>
      </w:r>
      <w:r>
        <w:rPr>
          <w:sz w:val="28"/>
        </w:rPr>
        <w:t>đoạn</w:t>
      </w:r>
      <w:r>
        <w:rPr>
          <w:spacing w:val="-3"/>
          <w:sz w:val="28"/>
        </w:rPr>
        <w:t xml:space="preserve"> </w:t>
      </w:r>
      <w:r>
        <w:rPr>
          <w:sz w:val="28"/>
        </w:rPr>
        <w:t>quan</w:t>
      </w:r>
      <w:r>
        <w:rPr>
          <w:spacing w:val="-3"/>
          <w:sz w:val="28"/>
        </w:rPr>
        <w:t xml:space="preserve"> </w:t>
      </w:r>
      <w:r>
        <w:rPr>
          <w:sz w:val="28"/>
        </w:rPr>
        <w:t>trọng</w:t>
      </w:r>
      <w:r>
        <w:rPr>
          <w:spacing w:val="-1"/>
          <w:sz w:val="28"/>
        </w:rPr>
        <w:t xml:space="preserve"> </w:t>
      </w:r>
      <w:r>
        <w:rPr>
          <w:sz w:val="28"/>
        </w:rPr>
        <w:t>của</w:t>
      </w:r>
      <w:r>
        <w:rPr>
          <w:spacing w:val="-1"/>
          <w:sz w:val="28"/>
        </w:rPr>
        <w:t xml:space="preserve"> </w:t>
      </w:r>
      <w:r>
        <w:rPr>
          <w:sz w:val="28"/>
        </w:rPr>
        <w:t>quá</w:t>
      </w:r>
      <w:r>
        <w:rPr>
          <w:spacing w:val="-1"/>
          <w:sz w:val="28"/>
        </w:rPr>
        <w:t xml:space="preserve"> </w:t>
      </w:r>
      <w:r>
        <w:rPr>
          <w:sz w:val="28"/>
        </w:rPr>
        <w:t>trình</w:t>
      </w:r>
      <w:r>
        <w:rPr>
          <w:spacing w:val="-4"/>
          <w:sz w:val="28"/>
        </w:rPr>
        <w:t xml:space="preserve"> </w:t>
      </w:r>
      <w:r>
        <w:rPr>
          <w:sz w:val="28"/>
        </w:rPr>
        <w:t>thiết</w:t>
      </w:r>
      <w:r>
        <w:rPr>
          <w:spacing w:val="-4"/>
          <w:sz w:val="28"/>
        </w:rPr>
        <w:t xml:space="preserve"> </w:t>
      </w:r>
      <w:r>
        <w:rPr>
          <w:sz w:val="28"/>
        </w:rPr>
        <w:t>kế</w:t>
      </w:r>
      <w:r>
        <w:rPr>
          <w:spacing w:val="-4"/>
          <w:sz w:val="28"/>
        </w:rPr>
        <w:t xml:space="preserve"> </w:t>
      </w:r>
      <w:r>
        <w:rPr>
          <w:sz w:val="28"/>
        </w:rPr>
        <w:t>để</w:t>
      </w:r>
      <w:r>
        <w:rPr>
          <w:spacing w:val="-2"/>
          <w:sz w:val="28"/>
        </w:rPr>
        <w:t xml:space="preserve"> </w:t>
      </w:r>
      <w:r>
        <w:rPr>
          <w:sz w:val="28"/>
        </w:rPr>
        <w:t>có được sự chấp nhận của khách hàng.</w:t>
      </w:r>
    </w:p>
    <w:p w14:paraId="04B5CDEE">
      <w:pPr>
        <w:pStyle w:val="10"/>
        <w:numPr>
          <w:ilvl w:val="0"/>
          <w:numId w:val="7"/>
        </w:numPr>
        <w:tabs>
          <w:tab w:val="left" w:pos="391"/>
        </w:tabs>
        <w:spacing w:before="159" w:after="0" w:line="259" w:lineRule="auto"/>
        <w:ind w:left="160" w:right="401" w:firstLine="69"/>
        <w:jc w:val="left"/>
        <w:rPr>
          <w:sz w:val="28"/>
        </w:rPr>
      </w:pPr>
      <w:r>
        <w:rPr>
          <w:sz w:val="28"/>
        </w:rPr>
        <w:t>Nó</w:t>
      </w:r>
      <w:r>
        <w:rPr>
          <w:spacing w:val="-2"/>
          <w:sz w:val="28"/>
        </w:rPr>
        <w:t xml:space="preserve"> </w:t>
      </w:r>
      <w:r>
        <w:rPr>
          <w:sz w:val="28"/>
        </w:rPr>
        <w:t>thường</w:t>
      </w:r>
      <w:r>
        <w:rPr>
          <w:spacing w:val="-2"/>
          <w:sz w:val="28"/>
        </w:rPr>
        <w:t xml:space="preserve"> </w:t>
      </w:r>
      <w:r>
        <w:rPr>
          <w:sz w:val="28"/>
        </w:rPr>
        <w:t>được</w:t>
      </w:r>
      <w:r>
        <w:rPr>
          <w:spacing w:val="-5"/>
          <w:sz w:val="28"/>
        </w:rPr>
        <w:t xml:space="preserve"> </w:t>
      </w:r>
      <w:r>
        <w:rPr>
          <w:sz w:val="28"/>
        </w:rPr>
        <w:t>phát</w:t>
      </w:r>
      <w:r>
        <w:rPr>
          <w:spacing w:val="-1"/>
          <w:sz w:val="28"/>
        </w:rPr>
        <w:t xml:space="preserve"> </w:t>
      </w:r>
      <w:r>
        <w:rPr>
          <w:sz w:val="28"/>
        </w:rPr>
        <w:t>triển</w:t>
      </w:r>
      <w:r>
        <w:rPr>
          <w:spacing w:val="-1"/>
          <w:sz w:val="28"/>
        </w:rPr>
        <w:t xml:space="preserve"> </w:t>
      </w:r>
      <w:r>
        <w:rPr>
          <w:sz w:val="28"/>
        </w:rPr>
        <w:t>khá</w:t>
      </w:r>
      <w:r>
        <w:rPr>
          <w:spacing w:val="-5"/>
          <w:sz w:val="28"/>
        </w:rPr>
        <w:t xml:space="preserve"> </w:t>
      </w:r>
      <w:r>
        <w:rPr>
          <w:sz w:val="28"/>
        </w:rPr>
        <w:t>tốt</w:t>
      </w:r>
      <w:r>
        <w:rPr>
          <w:spacing w:val="-1"/>
          <w:sz w:val="28"/>
        </w:rPr>
        <w:t xml:space="preserve"> </w:t>
      </w:r>
      <w:r>
        <w:rPr>
          <w:sz w:val="28"/>
        </w:rPr>
        <w:t>trong</w:t>
      </w:r>
      <w:r>
        <w:rPr>
          <w:spacing w:val="-5"/>
          <w:sz w:val="28"/>
        </w:rPr>
        <w:t xml:space="preserve"> </w:t>
      </w:r>
      <w:r>
        <w:rPr>
          <w:sz w:val="28"/>
        </w:rPr>
        <w:t>dự</w:t>
      </w:r>
      <w:r>
        <w:rPr>
          <w:spacing w:val="-3"/>
          <w:sz w:val="28"/>
        </w:rPr>
        <w:t xml:space="preserve"> </w:t>
      </w:r>
      <w:r>
        <w:rPr>
          <w:sz w:val="28"/>
        </w:rPr>
        <w:t>án</w:t>
      </w:r>
      <w:r>
        <w:rPr>
          <w:spacing w:val="-4"/>
          <w:sz w:val="28"/>
        </w:rPr>
        <w:t xml:space="preserve"> </w:t>
      </w:r>
      <w:r>
        <w:rPr>
          <w:sz w:val="28"/>
        </w:rPr>
        <w:t>khi</w:t>
      </w:r>
      <w:r>
        <w:rPr>
          <w:spacing w:val="-1"/>
          <w:sz w:val="28"/>
        </w:rPr>
        <w:t xml:space="preserve"> </w:t>
      </w:r>
      <w:r>
        <w:rPr>
          <w:sz w:val="28"/>
        </w:rPr>
        <w:t>các</w:t>
      </w:r>
      <w:r>
        <w:rPr>
          <w:spacing w:val="-5"/>
          <w:sz w:val="28"/>
        </w:rPr>
        <w:t xml:space="preserve"> </w:t>
      </w:r>
      <w:r>
        <w:rPr>
          <w:sz w:val="28"/>
        </w:rPr>
        <w:t>ý</w:t>
      </w:r>
      <w:r>
        <w:rPr>
          <w:spacing w:val="-1"/>
          <w:sz w:val="28"/>
        </w:rPr>
        <w:t xml:space="preserve"> </w:t>
      </w:r>
      <w:r>
        <w:rPr>
          <w:sz w:val="28"/>
        </w:rPr>
        <w:t>tưởng</w:t>
      </w:r>
      <w:r>
        <w:rPr>
          <w:spacing w:val="-4"/>
          <w:sz w:val="28"/>
        </w:rPr>
        <w:t xml:space="preserve"> </w:t>
      </w:r>
      <w:r>
        <w:rPr>
          <w:sz w:val="28"/>
        </w:rPr>
        <w:t>của</w:t>
      </w:r>
      <w:r>
        <w:rPr>
          <w:spacing w:val="-2"/>
          <w:sz w:val="28"/>
        </w:rPr>
        <w:t xml:space="preserve"> </w:t>
      </w:r>
      <w:r>
        <w:rPr>
          <w:sz w:val="28"/>
        </w:rPr>
        <w:t>chúng</w:t>
      </w:r>
      <w:r>
        <w:rPr>
          <w:spacing w:val="-1"/>
          <w:sz w:val="28"/>
        </w:rPr>
        <w:t xml:space="preserve"> </w:t>
      </w:r>
      <w:r>
        <w:rPr>
          <w:sz w:val="28"/>
        </w:rPr>
        <w:t>ta</w:t>
      </w:r>
      <w:r>
        <w:rPr>
          <w:spacing w:val="-5"/>
          <w:sz w:val="28"/>
        </w:rPr>
        <w:t xml:space="preserve"> </w:t>
      </w:r>
      <w:r>
        <w:rPr>
          <w:sz w:val="28"/>
        </w:rPr>
        <w:t>bắt đầu vững chắc.</w:t>
      </w:r>
    </w:p>
    <w:p w14:paraId="4ABA8EF7">
      <w:pPr>
        <w:pStyle w:val="10"/>
        <w:numPr>
          <w:ilvl w:val="0"/>
          <w:numId w:val="6"/>
        </w:numPr>
        <w:tabs>
          <w:tab w:val="left" w:pos="440"/>
        </w:tabs>
        <w:spacing w:before="164" w:after="0" w:line="240" w:lineRule="auto"/>
        <w:ind w:left="440" w:right="0" w:hanging="210"/>
        <w:jc w:val="left"/>
        <w:rPr>
          <w:b/>
          <w:sz w:val="28"/>
        </w:rPr>
      </w:pPr>
      <w:r>
        <w:rPr>
          <w:b/>
          <w:color w:val="FF0000"/>
          <w:sz w:val="28"/>
        </w:rPr>
        <w:t>Ưu</w:t>
      </w:r>
      <w:r>
        <w:rPr>
          <w:b/>
          <w:color w:val="FF0000"/>
          <w:spacing w:val="-4"/>
          <w:sz w:val="28"/>
        </w:rPr>
        <w:t xml:space="preserve"> </w:t>
      </w:r>
      <w:r>
        <w:rPr>
          <w:b/>
          <w:color w:val="FF0000"/>
          <w:sz w:val="28"/>
        </w:rPr>
        <w:t>và</w:t>
      </w:r>
      <w:r>
        <w:rPr>
          <w:b/>
          <w:color w:val="FF0000"/>
          <w:spacing w:val="-1"/>
          <w:sz w:val="28"/>
        </w:rPr>
        <w:t xml:space="preserve"> </w:t>
      </w:r>
      <w:r>
        <w:rPr>
          <w:b/>
          <w:color w:val="FF0000"/>
          <w:sz w:val="28"/>
        </w:rPr>
        <w:t>nhược</w:t>
      </w:r>
      <w:r>
        <w:rPr>
          <w:b/>
          <w:color w:val="FF0000"/>
          <w:spacing w:val="-3"/>
          <w:sz w:val="28"/>
        </w:rPr>
        <w:t xml:space="preserve"> </w:t>
      </w:r>
      <w:r>
        <w:rPr>
          <w:b/>
          <w:color w:val="FF0000"/>
          <w:sz w:val="28"/>
        </w:rPr>
        <w:t>điểm</w:t>
      </w:r>
      <w:r>
        <w:rPr>
          <w:b/>
          <w:color w:val="FF0000"/>
          <w:spacing w:val="-6"/>
          <w:sz w:val="28"/>
        </w:rPr>
        <w:t xml:space="preserve"> </w:t>
      </w:r>
      <w:r>
        <w:rPr>
          <w:b/>
          <w:color w:val="FF0000"/>
          <w:sz w:val="28"/>
        </w:rPr>
        <w:t>của</w:t>
      </w:r>
      <w:r>
        <w:rPr>
          <w:b/>
          <w:color w:val="FF0000"/>
          <w:spacing w:val="-1"/>
          <w:sz w:val="28"/>
        </w:rPr>
        <w:t xml:space="preserve"> </w:t>
      </w:r>
      <w:r>
        <w:rPr>
          <w:b/>
          <w:color w:val="FF0000"/>
          <w:sz w:val="28"/>
        </w:rPr>
        <w:t>các</w:t>
      </w:r>
      <w:r>
        <w:rPr>
          <w:b/>
          <w:color w:val="FF0000"/>
          <w:spacing w:val="-3"/>
          <w:sz w:val="28"/>
        </w:rPr>
        <w:t xml:space="preserve"> </w:t>
      </w:r>
      <w:r>
        <w:rPr>
          <w:b/>
          <w:color w:val="FF0000"/>
          <w:sz w:val="28"/>
        </w:rPr>
        <w:t>loại</w:t>
      </w:r>
      <w:r>
        <w:rPr>
          <w:b/>
          <w:color w:val="FF0000"/>
          <w:spacing w:val="-1"/>
          <w:sz w:val="28"/>
        </w:rPr>
        <w:t xml:space="preserve"> </w:t>
      </w:r>
      <w:r>
        <w:rPr>
          <w:b/>
          <w:color w:val="FF0000"/>
          <w:sz w:val="28"/>
        </w:rPr>
        <w:t>nguyên</w:t>
      </w:r>
      <w:r>
        <w:rPr>
          <w:b/>
          <w:color w:val="FF0000"/>
          <w:spacing w:val="-2"/>
          <w:sz w:val="28"/>
        </w:rPr>
        <w:t xml:space="preserve"> </w:t>
      </w:r>
      <w:r>
        <w:rPr>
          <w:b/>
          <w:color w:val="FF0000"/>
          <w:spacing w:val="-4"/>
          <w:sz w:val="28"/>
        </w:rPr>
        <w:t>mẫu:</w:t>
      </w:r>
    </w:p>
    <w:p w14:paraId="25AA6EE2">
      <w:pPr>
        <w:pStyle w:val="6"/>
        <w:spacing w:before="7" w:after="1"/>
        <w:ind w:left="0"/>
        <w:rPr>
          <w:b/>
          <w:sz w:val="16"/>
        </w:rPr>
      </w:pPr>
    </w:p>
    <w:tbl>
      <w:tblPr>
        <w:tblStyle w:val="5"/>
        <w:tblW w:w="0" w:type="auto"/>
        <w:tblInd w:w="1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38"/>
        <w:gridCol w:w="2339"/>
        <w:gridCol w:w="2339"/>
        <w:gridCol w:w="2435"/>
      </w:tblGrid>
      <w:tr w14:paraId="7E88B0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2338" w:type="dxa"/>
          </w:tcPr>
          <w:p w14:paraId="37C25443">
            <w:pPr>
              <w:pStyle w:val="11"/>
              <w:rPr>
                <w:sz w:val="24"/>
              </w:rPr>
            </w:pPr>
          </w:p>
        </w:tc>
        <w:tc>
          <w:tcPr>
            <w:tcW w:w="2339" w:type="dxa"/>
          </w:tcPr>
          <w:p w14:paraId="38BF8C18">
            <w:pPr>
              <w:pStyle w:val="11"/>
              <w:spacing w:line="301" w:lineRule="exact"/>
              <w:ind w:left="779"/>
              <w:rPr>
                <w:sz w:val="28"/>
              </w:rPr>
            </w:pPr>
            <w:r>
              <w:rPr>
                <w:spacing w:val="-2"/>
                <w:sz w:val="28"/>
              </w:rPr>
              <w:t>Low-</w:t>
            </w:r>
            <w:r>
              <w:rPr>
                <w:spacing w:val="-5"/>
                <w:sz w:val="28"/>
              </w:rPr>
              <w:t>fi</w:t>
            </w:r>
          </w:p>
        </w:tc>
        <w:tc>
          <w:tcPr>
            <w:tcW w:w="2339" w:type="dxa"/>
          </w:tcPr>
          <w:p w14:paraId="2DB1EF3E">
            <w:pPr>
              <w:pStyle w:val="11"/>
              <w:spacing w:line="301" w:lineRule="exact"/>
              <w:ind w:left="5"/>
              <w:jc w:val="center"/>
              <w:rPr>
                <w:sz w:val="28"/>
              </w:rPr>
            </w:pPr>
            <w:r>
              <w:rPr>
                <w:spacing w:val="-2"/>
                <w:sz w:val="28"/>
              </w:rPr>
              <w:t>Mid-</w:t>
            </w:r>
            <w:r>
              <w:rPr>
                <w:spacing w:val="-5"/>
                <w:sz w:val="28"/>
              </w:rPr>
              <w:t>fi</w:t>
            </w:r>
          </w:p>
        </w:tc>
        <w:tc>
          <w:tcPr>
            <w:tcW w:w="2435" w:type="dxa"/>
          </w:tcPr>
          <w:p w14:paraId="7B90E1C3">
            <w:pPr>
              <w:pStyle w:val="11"/>
              <w:spacing w:line="301" w:lineRule="exact"/>
              <w:ind w:left="802"/>
              <w:rPr>
                <w:sz w:val="28"/>
              </w:rPr>
            </w:pPr>
            <w:r>
              <w:rPr>
                <w:spacing w:val="-2"/>
                <w:sz w:val="28"/>
              </w:rPr>
              <w:t>High-</w:t>
            </w:r>
            <w:r>
              <w:rPr>
                <w:spacing w:val="-5"/>
                <w:sz w:val="28"/>
              </w:rPr>
              <w:t>fi</w:t>
            </w:r>
          </w:p>
        </w:tc>
      </w:tr>
      <w:tr w14:paraId="1AC5DB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09" w:hRule="atLeast"/>
        </w:trPr>
        <w:tc>
          <w:tcPr>
            <w:tcW w:w="2338" w:type="dxa"/>
          </w:tcPr>
          <w:p w14:paraId="603A0F08">
            <w:pPr>
              <w:pStyle w:val="11"/>
              <w:spacing w:line="315" w:lineRule="exact"/>
              <w:ind w:left="674"/>
              <w:rPr>
                <w:sz w:val="28"/>
              </w:rPr>
            </w:pPr>
            <w:r>
              <w:rPr>
                <w:sz w:val="28"/>
              </w:rPr>
              <w:t>Ưu</w:t>
            </w:r>
            <w:r>
              <w:rPr>
                <w:spacing w:val="-2"/>
                <w:sz w:val="28"/>
              </w:rPr>
              <w:t xml:space="preserve"> </w:t>
            </w:r>
            <w:r>
              <w:rPr>
                <w:spacing w:val="-4"/>
                <w:sz w:val="28"/>
              </w:rPr>
              <w:t>điểm</w:t>
            </w:r>
          </w:p>
        </w:tc>
        <w:tc>
          <w:tcPr>
            <w:tcW w:w="2339" w:type="dxa"/>
          </w:tcPr>
          <w:p w14:paraId="36B665D6">
            <w:pPr>
              <w:pStyle w:val="11"/>
              <w:ind w:left="107" w:right="100"/>
              <w:rPr>
                <w:sz w:val="28"/>
              </w:rPr>
            </w:pPr>
            <w:r>
              <w:rPr>
                <w:sz w:val="28"/>
              </w:rPr>
              <w:t>Nhanh chóng, không đòi hỏi nhiều</w:t>
            </w:r>
            <w:r>
              <w:rPr>
                <w:spacing w:val="-10"/>
                <w:sz w:val="28"/>
              </w:rPr>
              <w:t xml:space="preserve"> </w:t>
            </w:r>
            <w:r>
              <w:rPr>
                <w:sz w:val="28"/>
              </w:rPr>
              <w:t>kỹ</w:t>
            </w:r>
            <w:r>
              <w:rPr>
                <w:spacing w:val="-14"/>
                <w:sz w:val="28"/>
              </w:rPr>
              <w:t xml:space="preserve"> </w:t>
            </w:r>
            <w:r>
              <w:rPr>
                <w:sz w:val="28"/>
              </w:rPr>
              <w:t>năng,</w:t>
            </w:r>
            <w:r>
              <w:rPr>
                <w:spacing w:val="-12"/>
                <w:sz w:val="28"/>
              </w:rPr>
              <w:t xml:space="preserve"> </w:t>
            </w:r>
            <w:r>
              <w:rPr>
                <w:sz w:val="28"/>
              </w:rPr>
              <w:t>rẻ, có thể làm bằng</w:t>
            </w:r>
          </w:p>
        </w:tc>
        <w:tc>
          <w:tcPr>
            <w:tcW w:w="2339" w:type="dxa"/>
          </w:tcPr>
          <w:p w14:paraId="3E295FF1">
            <w:pPr>
              <w:pStyle w:val="11"/>
              <w:ind w:left="106" w:right="100"/>
              <w:rPr>
                <w:sz w:val="28"/>
              </w:rPr>
            </w:pPr>
            <w:r>
              <w:rPr>
                <w:sz w:val="28"/>
              </w:rPr>
              <w:t>Nhiều tương tác, dễ dàng kiểm thử, cân</w:t>
            </w:r>
            <w:r>
              <w:rPr>
                <w:spacing w:val="-12"/>
                <w:sz w:val="28"/>
              </w:rPr>
              <w:t xml:space="preserve"> </w:t>
            </w:r>
            <w:r>
              <w:rPr>
                <w:sz w:val="28"/>
              </w:rPr>
              <w:t>bằng</w:t>
            </w:r>
            <w:r>
              <w:rPr>
                <w:spacing w:val="-13"/>
                <w:sz w:val="28"/>
              </w:rPr>
              <w:t xml:space="preserve"> </w:t>
            </w:r>
            <w:r>
              <w:rPr>
                <w:sz w:val="28"/>
              </w:rPr>
              <w:t>giữa</w:t>
            </w:r>
            <w:r>
              <w:rPr>
                <w:spacing w:val="-13"/>
                <w:sz w:val="28"/>
              </w:rPr>
              <w:t xml:space="preserve"> </w:t>
            </w:r>
            <w:r>
              <w:rPr>
                <w:sz w:val="28"/>
              </w:rPr>
              <w:t>thời gian và chất</w:t>
            </w:r>
          </w:p>
          <w:p w14:paraId="7E197618">
            <w:pPr>
              <w:pStyle w:val="11"/>
              <w:spacing w:line="308" w:lineRule="exact"/>
              <w:ind w:left="106"/>
              <w:rPr>
                <w:sz w:val="28"/>
              </w:rPr>
            </w:pPr>
            <w:r>
              <w:rPr>
                <w:spacing w:val="-2"/>
                <w:sz w:val="28"/>
              </w:rPr>
              <w:t>lượng.</w:t>
            </w:r>
          </w:p>
        </w:tc>
        <w:tc>
          <w:tcPr>
            <w:tcW w:w="2435" w:type="dxa"/>
          </w:tcPr>
          <w:p w14:paraId="47F37668">
            <w:pPr>
              <w:pStyle w:val="11"/>
              <w:ind w:left="105" w:right="108"/>
              <w:rPr>
                <w:sz w:val="28"/>
              </w:rPr>
            </w:pPr>
            <w:r>
              <w:rPr>
                <w:sz w:val="28"/>
              </w:rPr>
              <w:t>Thiết kế hoàn chỉnh, bao gồm hình</w:t>
            </w:r>
            <w:r>
              <w:rPr>
                <w:spacing w:val="-12"/>
                <w:sz w:val="28"/>
              </w:rPr>
              <w:t xml:space="preserve"> </w:t>
            </w:r>
            <w:r>
              <w:rPr>
                <w:sz w:val="28"/>
              </w:rPr>
              <w:t>ảnh,</w:t>
            </w:r>
            <w:r>
              <w:rPr>
                <w:spacing w:val="-13"/>
                <w:sz w:val="28"/>
              </w:rPr>
              <w:t xml:space="preserve"> </w:t>
            </w:r>
            <w:r>
              <w:rPr>
                <w:sz w:val="28"/>
              </w:rPr>
              <w:t>nội</w:t>
            </w:r>
            <w:r>
              <w:rPr>
                <w:spacing w:val="-12"/>
                <w:sz w:val="28"/>
              </w:rPr>
              <w:t xml:space="preserve"> </w:t>
            </w:r>
            <w:r>
              <w:rPr>
                <w:sz w:val="28"/>
              </w:rPr>
              <w:t>dung, tương tác, có thể</w:t>
            </w:r>
          </w:p>
        </w:tc>
      </w:tr>
    </w:tbl>
    <w:p w14:paraId="697B1743">
      <w:pPr>
        <w:spacing w:after="0"/>
        <w:rPr>
          <w:sz w:val="28"/>
        </w:rPr>
        <w:sectPr>
          <w:pgSz w:w="12240" w:h="15840"/>
          <w:pgMar w:top="1354" w:right="1280" w:bottom="1195" w:left="1280" w:header="720" w:footer="720" w:gutter="0"/>
          <w:cols w:space="720" w:num="1"/>
        </w:sectPr>
      </w:pPr>
    </w:p>
    <w:tbl>
      <w:tblPr>
        <w:tblStyle w:val="5"/>
        <w:tblW w:w="0" w:type="auto"/>
        <w:tblInd w:w="1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38"/>
        <w:gridCol w:w="2339"/>
        <w:gridCol w:w="2339"/>
        <w:gridCol w:w="2435"/>
      </w:tblGrid>
      <w:tr w14:paraId="7B639C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3" w:hRule="atLeast"/>
        </w:trPr>
        <w:tc>
          <w:tcPr>
            <w:tcW w:w="2338" w:type="dxa"/>
          </w:tcPr>
          <w:p w14:paraId="78DEC5E9">
            <w:pPr>
              <w:pStyle w:val="11"/>
              <w:rPr>
                <w:sz w:val="28"/>
              </w:rPr>
            </w:pPr>
          </w:p>
        </w:tc>
        <w:tc>
          <w:tcPr>
            <w:tcW w:w="2339" w:type="dxa"/>
          </w:tcPr>
          <w:p w14:paraId="07F8C18B">
            <w:pPr>
              <w:pStyle w:val="11"/>
              <w:spacing w:line="315" w:lineRule="exact"/>
              <w:ind w:left="107"/>
              <w:rPr>
                <w:sz w:val="28"/>
              </w:rPr>
            </w:pPr>
            <w:r>
              <w:rPr>
                <w:sz w:val="28"/>
              </w:rPr>
              <w:t>bất kỳ</w:t>
            </w:r>
            <w:r>
              <w:rPr>
                <w:spacing w:val="-4"/>
                <w:sz w:val="28"/>
              </w:rPr>
              <w:t xml:space="preserve"> </w:t>
            </w:r>
            <w:r>
              <w:rPr>
                <w:sz w:val="28"/>
              </w:rPr>
              <w:t>vật</w:t>
            </w:r>
            <w:r>
              <w:rPr>
                <w:spacing w:val="2"/>
                <w:sz w:val="28"/>
              </w:rPr>
              <w:t xml:space="preserve"> </w:t>
            </w:r>
            <w:r>
              <w:rPr>
                <w:sz w:val="28"/>
              </w:rPr>
              <w:t>liệu</w:t>
            </w:r>
            <w:r>
              <w:rPr>
                <w:spacing w:val="3"/>
                <w:sz w:val="28"/>
              </w:rPr>
              <w:t xml:space="preserve"> </w:t>
            </w:r>
            <w:r>
              <w:rPr>
                <w:spacing w:val="-5"/>
                <w:sz w:val="28"/>
              </w:rPr>
              <w:t>nào</w:t>
            </w:r>
          </w:p>
          <w:p w14:paraId="7892714E">
            <w:pPr>
              <w:pStyle w:val="11"/>
              <w:spacing w:line="308" w:lineRule="exact"/>
              <w:ind w:left="107"/>
              <w:rPr>
                <w:sz w:val="28"/>
              </w:rPr>
            </w:pPr>
            <w:r>
              <w:rPr>
                <w:sz w:val="28"/>
              </w:rPr>
              <w:t>xung</w:t>
            </w:r>
            <w:r>
              <w:rPr>
                <w:spacing w:val="-3"/>
                <w:sz w:val="28"/>
              </w:rPr>
              <w:t xml:space="preserve"> </w:t>
            </w:r>
            <w:r>
              <w:rPr>
                <w:spacing w:val="-2"/>
                <w:sz w:val="28"/>
              </w:rPr>
              <w:t>quanh.</w:t>
            </w:r>
          </w:p>
        </w:tc>
        <w:tc>
          <w:tcPr>
            <w:tcW w:w="2339" w:type="dxa"/>
          </w:tcPr>
          <w:p w14:paraId="6B289755">
            <w:pPr>
              <w:pStyle w:val="11"/>
              <w:rPr>
                <w:sz w:val="28"/>
              </w:rPr>
            </w:pPr>
          </w:p>
        </w:tc>
        <w:tc>
          <w:tcPr>
            <w:tcW w:w="2435" w:type="dxa"/>
          </w:tcPr>
          <w:p w14:paraId="3E791CD3">
            <w:pPr>
              <w:pStyle w:val="11"/>
              <w:spacing w:line="315" w:lineRule="exact"/>
              <w:ind w:left="105"/>
              <w:rPr>
                <w:sz w:val="28"/>
              </w:rPr>
            </w:pPr>
            <w:r>
              <w:rPr>
                <w:sz w:val="28"/>
              </w:rPr>
              <w:t>kiểm</w:t>
            </w:r>
            <w:r>
              <w:rPr>
                <w:spacing w:val="-5"/>
                <w:sz w:val="28"/>
              </w:rPr>
              <w:t xml:space="preserve"> </w:t>
            </w:r>
            <w:r>
              <w:rPr>
                <w:sz w:val="28"/>
              </w:rPr>
              <w:t>tra tương</w:t>
            </w:r>
            <w:r>
              <w:rPr>
                <w:spacing w:val="-3"/>
                <w:sz w:val="28"/>
              </w:rPr>
              <w:t xml:space="preserve"> </w:t>
            </w:r>
            <w:r>
              <w:rPr>
                <w:spacing w:val="-5"/>
                <w:sz w:val="28"/>
              </w:rPr>
              <w:t>tác</w:t>
            </w:r>
          </w:p>
          <w:p w14:paraId="4A282A85">
            <w:pPr>
              <w:pStyle w:val="11"/>
              <w:spacing w:line="308" w:lineRule="exact"/>
              <w:ind w:left="105"/>
              <w:rPr>
                <w:sz w:val="28"/>
              </w:rPr>
            </w:pPr>
            <w:r>
              <w:rPr>
                <w:sz w:val="28"/>
              </w:rPr>
              <w:t>ở</w:t>
            </w:r>
            <w:r>
              <w:rPr>
                <w:spacing w:val="-3"/>
                <w:sz w:val="28"/>
              </w:rPr>
              <w:t xml:space="preserve"> </w:t>
            </w:r>
            <w:r>
              <w:rPr>
                <w:sz w:val="28"/>
              </w:rPr>
              <w:t>mức</w:t>
            </w:r>
            <w:r>
              <w:rPr>
                <w:spacing w:val="-1"/>
                <w:sz w:val="28"/>
              </w:rPr>
              <w:t xml:space="preserve"> </w:t>
            </w:r>
            <w:r>
              <w:rPr>
                <w:sz w:val="28"/>
              </w:rPr>
              <w:t>chi</w:t>
            </w:r>
            <w:r>
              <w:rPr>
                <w:spacing w:val="-1"/>
                <w:sz w:val="28"/>
              </w:rPr>
              <w:t xml:space="preserve"> </w:t>
            </w:r>
            <w:r>
              <w:rPr>
                <w:spacing w:val="-4"/>
                <w:sz w:val="28"/>
              </w:rPr>
              <w:t>tiết.</w:t>
            </w:r>
          </w:p>
        </w:tc>
      </w:tr>
      <w:tr w14:paraId="1AD50F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2" w:hRule="atLeast"/>
        </w:trPr>
        <w:tc>
          <w:tcPr>
            <w:tcW w:w="2338" w:type="dxa"/>
            <w:tcBorders>
              <w:bottom w:val="nil"/>
            </w:tcBorders>
          </w:tcPr>
          <w:p w14:paraId="370BBD90">
            <w:pPr>
              <w:pStyle w:val="11"/>
              <w:spacing w:line="303" w:lineRule="exact"/>
              <w:ind w:left="470"/>
              <w:rPr>
                <w:sz w:val="28"/>
              </w:rPr>
            </w:pPr>
            <w:r>
              <w:rPr>
                <w:sz w:val="28"/>
              </w:rPr>
              <w:t>Nhược</w:t>
            </w:r>
            <w:r>
              <w:rPr>
                <w:spacing w:val="-5"/>
                <w:sz w:val="28"/>
              </w:rPr>
              <w:t xml:space="preserve"> </w:t>
            </w:r>
            <w:r>
              <w:rPr>
                <w:spacing w:val="-4"/>
                <w:sz w:val="28"/>
              </w:rPr>
              <w:t>điểm</w:t>
            </w:r>
          </w:p>
        </w:tc>
        <w:tc>
          <w:tcPr>
            <w:tcW w:w="2339" w:type="dxa"/>
            <w:tcBorders>
              <w:bottom w:val="nil"/>
            </w:tcBorders>
          </w:tcPr>
          <w:p w14:paraId="627FC818">
            <w:pPr>
              <w:pStyle w:val="11"/>
              <w:spacing w:line="303" w:lineRule="exact"/>
              <w:ind w:left="107"/>
              <w:rPr>
                <w:sz w:val="28"/>
              </w:rPr>
            </w:pPr>
            <w:r>
              <w:rPr>
                <w:sz w:val="28"/>
              </w:rPr>
              <w:t>Hạn</w:t>
            </w:r>
            <w:r>
              <w:rPr>
                <w:spacing w:val="-5"/>
                <w:sz w:val="28"/>
              </w:rPr>
              <w:t xml:space="preserve"> </w:t>
            </w:r>
            <w:r>
              <w:rPr>
                <w:sz w:val="28"/>
              </w:rPr>
              <w:t>chế</w:t>
            </w:r>
            <w:r>
              <w:rPr>
                <w:spacing w:val="-4"/>
                <w:sz w:val="28"/>
              </w:rPr>
              <w:t xml:space="preserve"> </w:t>
            </w:r>
            <w:r>
              <w:rPr>
                <w:sz w:val="28"/>
              </w:rPr>
              <w:t>tương</w:t>
            </w:r>
            <w:r>
              <w:rPr>
                <w:spacing w:val="-5"/>
                <w:sz w:val="28"/>
              </w:rPr>
              <w:t xml:space="preserve"> </w:t>
            </w:r>
            <w:r>
              <w:rPr>
                <w:spacing w:val="-4"/>
                <w:sz w:val="28"/>
              </w:rPr>
              <w:t>tác,</w:t>
            </w:r>
          </w:p>
        </w:tc>
        <w:tc>
          <w:tcPr>
            <w:tcW w:w="2339" w:type="dxa"/>
            <w:tcBorders>
              <w:bottom w:val="nil"/>
            </w:tcBorders>
          </w:tcPr>
          <w:p w14:paraId="63ECBE0B">
            <w:pPr>
              <w:pStyle w:val="11"/>
              <w:spacing w:line="303" w:lineRule="exact"/>
              <w:ind w:left="106"/>
              <w:rPr>
                <w:sz w:val="28"/>
              </w:rPr>
            </w:pPr>
            <w:r>
              <w:rPr>
                <w:sz w:val="28"/>
              </w:rPr>
              <w:t>Mất</w:t>
            </w:r>
            <w:r>
              <w:rPr>
                <w:spacing w:val="-2"/>
                <w:sz w:val="28"/>
              </w:rPr>
              <w:t xml:space="preserve"> </w:t>
            </w:r>
            <w:r>
              <w:rPr>
                <w:sz w:val="28"/>
              </w:rPr>
              <w:t>thời</w:t>
            </w:r>
            <w:r>
              <w:rPr>
                <w:spacing w:val="-4"/>
                <w:sz w:val="28"/>
              </w:rPr>
              <w:t xml:space="preserve"> </w:t>
            </w:r>
            <w:r>
              <w:rPr>
                <w:sz w:val="28"/>
              </w:rPr>
              <w:t>gian</w:t>
            </w:r>
            <w:r>
              <w:rPr>
                <w:spacing w:val="-1"/>
                <w:sz w:val="28"/>
              </w:rPr>
              <w:t xml:space="preserve"> </w:t>
            </w:r>
            <w:r>
              <w:rPr>
                <w:spacing w:val="-5"/>
                <w:sz w:val="28"/>
              </w:rPr>
              <w:t>để</w:t>
            </w:r>
          </w:p>
        </w:tc>
        <w:tc>
          <w:tcPr>
            <w:tcW w:w="2435" w:type="dxa"/>
            <w:tcBorders>
              <w:bottom w:val="nil"/>
            </w:tcBorders>
          </w:tcPr>
          <w:p w14:paraId="6881CDAA">
            <w:pPr>
              <w:pStyle w:val="11"/>
              <w:spacing w:line="303" w:lineRule="exact"/>
              <w:ind w:left="105"/>
              <w:rPr>
                <w:sz w:val="28"/>
              </w:rPr>
            </w:pPr>
            <w:r>
              <w:rPr>
                <w:sz w:val="28"/>
              </w:rPr>
              <w:t>Tốn</w:t>
            </w:r>
            <w:r>
              <w:rPr>
                <w:spacing w:val="-4"/>
                <w:sz w:val="28"/>
              </w:rPr>
              <w:t xml:space="preserve"> </w:t>
            </w:r>
            <w:r>
              <w:rPr>
                <w:sz w:val="28"/>
              </w:rPr>
              <w:t>rất</w:t>
            </w:r>
            <w:r>
              <w:rPr>
                <w:spacing w:val="-1"/>
                <w:sz w:val="28"/>
              </w:rPr>
              <w:t xml:space="preserve"> </w:t>
            </w:r>
            <w:r>
              <w:rPr>
                <w:sz w:val="28"/>
              </w:rPr>
              <w:t>nhiều</w:t>
            </w:r>
            <w:r>
              <w:rPr>
                <w:spacing w:val="-5"/>
                <w:sz w:val="28"/>
              </w:rPr>
              <w:t xml:space="preserve"> </w:t>
            </w:r>
            <w:r>
              <w:rPr>
                <w:spacing w:val="-4"/>
                <w:sz w:val="28"/>
              </w:rPr>
              <w:t>thời</w:t>
            </w:r>
          </w:p>
        </w:tc>
      </w:tr>
      <w:tr w14:paraId="11B0B7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2338" w:type="dxa"/>
            <w:tcBorders>
              <w:top w:val="nil"/>
              <w:bottom w:val="nil"/>
            </w:tcBorders>
          </w:tcPr>
          <w:p w14:paraId="4D947B64">
            <w:pPr>
              <w:pStyle w:val="11"/>
              <w:rPr>
                <w:sz w:val="24"/>
              </w:rPr>
            </w:pPr>
          </w:p>
        </w:tc>
        <w:tc>
          <w:tcPr>
            <w:tcW w:w="2339" w:type="dxa"/>
            <w:tcBorders>
              <w:top w:val="nil"/>
              <w:bottom w:val="nil"/>
            </w:tcBorders>
          </w:tcPr>
          <w:p w14:paraId="62D85108">
            <w:pPr>
              <w:pStyle w:val="11"/>
              <w:spacing w:line="302" w:lineRule="exact"/>
              <w:ind w:left="107"/>
              <w:rPr>
                <w:sz w:val="28"/>
              </w:rPr>
            </w:pPr>
            <w:r>
              <w:rPr>
                <w:sz w:val="28"/>
              </w:rPr>
              <w:t>khó kiểm</w:t>
            </w:r>
            <w:r>
              <w:rPr>
                <w:spacing w:val="-6"/>
                <w:sz w:val="28"/>
              </w:rPr>
              <w:t xml:space="preserve"> </w:t>
            </w:r>
            <w:r>
              <w:rPr>
                <w:sz w:val="28"/>
              </w:rPr>
              <w:t>thử</w:t>
            </w:r>
            <w:r>
              <w:rPr>
                <w:spacing w:val="-2"/>
                <w:sz w:val="28"/>
              </w:rPr>
              <w:t xml:space="preserve"> </w:t>
            </w:r>
            <w:r>
              <w:rPr>
                <w:spacing w:val="-10"/>
                <w:sz w:val="28"/>
              </w:rPr>
              <w:t>ở</w:t>
            </w:r>
          </w:p>
        </w:tc>
        <w:tc>
          <w:tcPr>
            <w:tcW w:w="2339" w:type="dxa"/>
            <w:tcBorders>
              <w:top w:val="nil"/>
              <w:bottom w:val="nil"/>
            </w:tcBorders>
          </w:tcPr>
          <w:p w14:paraId="1AA8788A">
            <w:pPr>
              <w:pStyle w:val="11"/>
              <w:spacing w:line="302" w:lineRule="exact"/>
              <w:ind w:left="106"/>
              <w:rPr>
                <w:sz w:val="28"/>
              </w:rPr>
            </w:pPr>
            <w:r>
              <w:rPr>
                <w:sz w:val="28"/>
              </w:rPr>
              <w:t>tạo</w:t>
            </w:r>
            <w:r>
              <w:rPr>
                <w:spacing w:val="-1"/>
                <w:sz w:val="28"/>
              </w:rPr>
              <w:t xml:space="preserve"> </w:t>
            </w:r>
            <w:r>
              <w:rPr>
                <w:sz w:val="28"/>
              </w:rPr>
              <w:t>ra,</w:t>
            </w:r>
            <w:r>
              <w:rPr>
                <w:spacing w:val="-1"/>
                <w:sz w:val="28"/>
              </w:rPr>
              <w:t xml:space="preserve"> </w:t>
            </w:r>
            <w:r>
              <w:rPr>
                <w:spacing w:val="-2"/>
                <w:sz w:val="28"/>
              </w:rPr>
              <w:t>nhưng</w:t>
            </w:r>
          </w:p>
        </w:tc>
        <w:tc>
          <w:tcPr>
            <w:tcW w:w="2435" w:type="dxa"/>
            <w:tcBorders>
              <w:top w:val="nil"/>
              <w:bottom w:val="nil"/>
            </w:tcBorders>
          </w:tcPr>
          <w:p w14:paraId="0CB8FA0D">
            <w:pPr>
              <w:pStyle w:val="11"/>
              <w:spacing w:line="302" w:lineRule="exact"/>
              <w:ind w:left="105"/>
              <w:rPr>
                <w:sz w:val="28"/>
              </w:rPr>
            </w:pPr>
            <w:r>
              <w:rPr>
                <w:sz w:val="28"/>
              </w:rPr>
              <w:t>gian,</w:t>
            </w:r>
            <w:r>
              <w:rPr>
                <w:spacing w:val="-4"/>
                <w:sz w:val="28"/>
              </w:rPr>
              <w:t xml:space="preserve"> </w:t>
            </w:r>
            <w:r>
              <w:rPr>
                <w:sz w:val="28"/>
              </w:rPr>
              <w:t>đòi</w:t>
            </w:r>
            <w:r>
              <w:rPr>
                <w:spacing w:val="-1"/>
                <w:sz w:val="28"/>
              </w:rPr>
              <w:t xml:space="preserve"> </w:t>
            </w:r>
            <w:r>
              <w:rPr>
                <w:sz w:val="28"/>
              </w:rPr>
              <w:t>hỏi</w:t>
            </w:r>
            <w:r>
              <w:rPr>
                <w:spacing w:val="-5"/>
                <w:sz w:val="28"/>
              </w:rPr>
              <w:t xml:space="preserve"> kỹ</w:t>
            </w:r>
          </w:p>
        </w:tc>
      </w:tr>
      <w:tr w14:paraId="32138A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2338" w:type="dxa"/>
            <w:tcBorders>
              <w:top w:val="nil"/>
              <w:bottom w:val="nil"/>
            </w:tcBorders>
          </w:tcPr>
          <w:p w14:paraId="38282C54">
            <w:pPr>
              <w:pStyle w:val="11"/>
              <w:rPr>
                <w:sz w:val="24"/>
              </w:rPr>
            </w:pPr>
          </w:p>
        </w:tc>
        <w:tc>
          <w:tcPr>
            <w:tcW w:w="2339" w:type="dxa"/>
            <w:tcBorders>
              <w:top w:val="nil"/>
              <w:bottom w:val="nil"/>
            </w:tcBorders>
          </w:tcPr>
          <w:p w14:paraId="75A9D83F">
            <w:pPr>
              <w:pStyle w:val="11"/>
              <w:spacing w:line="302" w:lineRule="exact"/>
              <w:ind w:left="107"/>
              <w:rPr>
                <w:sz w:val="28"/>
              </w:rPr>
            </w:pPr>
            <w:r>
              <w:rPr>
                <w:sz w:val="28"/>
              </w:rPr>
              <w:t>mức</w:t>
            </w:r>
            <w:r>
              <w:rPr>
                <w:spacing w:val="-4"/>
                <w:sz w:val="28"/>
              </w:rPr>
              <w:t xml:space="preserve"> </w:t>
            </w:r>
            <w:r>
              <w:rPr>
                <w:sz w:val="28"/>
              </w:rPr>
              <w:t>chi tiết</w:t>
            </w:r>
            <w:r>
              <w:rPr>
                <w:spacing w:val="-4"/>
                <w:sz w:val="28"/>
              </w:rPr>
              <w:t xml:space="preserve"> </w:t>
            </w:r>
            <w:r>
              <w:rPr>
                <w:spacing w:val="-5"/>
                <w:sz w:val="28"/>
              </w:rPr>
              <w:t>và</w:t>
            </w:r>
          </w:p>
        </w:tc>
        <w:tc>
          <w:tcPr>
            <w:tcW w:w="2339" w:type="dxa"/>
            <w:tcBorders>
              <w:top w:val="nil"/>
              <w:bottom w:val="nil"/>
            </w:tcBorders>
          </w:tcPr>
          <w:p w14:paraId="66801494">
            <w:pPr>
              <w:pStyle w:val="11"/>
              <w:spacing w:line="302" w:lineRule="exact"/>
              <w:ind w:left="106"/>
              <w:rPr>
                <w:sz w:val="28"/>
              </w:rPr>
            </w:pPr>
            <w:r>
              <w:rPr>
                <w:sz w:val="28"/>
              </w:rPr>
              <w:t>không</w:t>
            </w:r>
            <w:r>
              <w:rPr>
                <w:spacing w:val="-4"/>
                <w:sz w:val="28"/>
              </w:rPr>
              <w:t xml:space="preserve"> </w:t>
            </w:r>
            <w:r>
              <w:rPr>
                <w:sz w:val="28"/>
              </w:rPr>
              <w:t>đầy</w:t>
            </w:r>
            <w:r>
              <w:rPr>
                <w:spacing w:val="-5"/>
                <w:sz w:val="28"/>
              </w:rPr>
              <w:t xml:space="preserve"> đủ</w:t>
            </w:r>
          </w:p>
        </w:tc>
        <w:tc>
          <w:tcPr>
            <w:tcW w:w="2435" w:type="dxa"/>
            <w:tcBorders>
              <w:top w:val="nil"/>
              <w:bottom w:val="nil"/>
            </w:tcBorders>
          </w:tcPr>
          <w:p w14:paraId="7AA61D64">
            <w:pPr>
              <w:pStyle w:val="11"/>
              <w:spacing w:line="302" w:lineRule="exact"/>
              <w:ind w:left="105"/>
              <w:rPr>
                <w:sz w:val="28"/>
              </w:rPr>
            </w:pPr>
            <w:r>
              <w:rPr>
                <w:sz w:val="28"/>
              </w:rPr>
              <w:t>năng</w:t>
            </w:r>
            <w:r>
              <w:rPr>
                <w:spacing w:val="-5"/>
                <w:sz w:val="28"/>
              </w:rPr>
              <w:t xml:space="preserve"> </w:t>
            </w:r>
            <w:r>
              <w:rPr>
                <w:sz w:val="28"/>
              </w:rPr>
              <w:t>về</w:t>
            </w:r>
            <w:r>
              <w:rPr>
                <w:spacing w:val="-3"/>
                <w:sz w:val="28"/>
              </w:rPr>
              <w:t xml:space="preserve"> </w:t>
            </w:r>
            <w:r>
              <w:rPr>
                <w:sz w:val="28"/>
              </w:rPr>
              <w:t xml:space="preserve">phần </w:t>
            </w:r>
            <w:r>
              <w:rPr>
                <w:spacing w:val="-5"/>
                <w:sz w:val="28"/>
              </w:rPr>
              <w:t>mềm</w:t>
            </w:r>
          </w:p>
        </w:tc>
      </w:tr>
      <w:tr w14:paraId="1D7923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2338" w:type="dxa"/>
            <w:tcBorders>
              <w:top w:val="nil"/>
              <w:bottom w:val="nil"/>
            </w:tcBorders>
          </w:tcPr>
          <w:p w14:paraId="68254BA5">
            <w:pPr>
              <w:pStyle w:val="11"/>
              <w:rPr>
                <w:sz w:val="24"/>
              </w:rPr>
            </w:pPr>
          </w:p>
        </w:tc>
        <w:tc>
          <w:tcPr>
            <w:tcW w:w="2339" w:type="dxa"/>
            <w:tcBorders>
              <w:top w:val="nil"/>
              <w:bottom w:val="nil"/>
            </w:tcBorders>
          </w:tcPr>
          <w:p w14:paraId="3D821D8E">
            <w:pPr>
              <w:pStyle w:val="11"/>
              <w:spacing w:line="302" w:lineRule="exact"/>
              <w:ind w:left="107"/>
              <w:rPr>
                <w:sz w:val="28"/>
              </w:rPr>
            </w:pPr>
            <w:r>
              <w:rPr>
                <w:sz w:val="28"/>
              </w:rPr>
              <w:t>hạn</w:t>
            </w:r>
            <w:r>
              <w:rPr>
                <w:spacing w:val="1"/>
                <w:sz w:val="28"/>
              </w:rPr>
              <w:t xml:space="preserve"> </w:t>
            </w:r>
            <w:r>
              <w:rPr>
                <w:sz w:val="28"/>
              </w:rPr>
              <w:t>chế</w:t>
            </w:r>
            <w:r>
              <w:rPr>
                <w:spacing w:val="-3"/>
                <w:sz w:val="28"/>
              </w:rPr>
              <w:t xml:space="preserve"> </w:t>
            </w:r>
            <w:r>
              <w:rPr>
                <w:sz w:val="28"/>
              </w:rPr>
              <w:t>về</w:t>
            </w:r>
            <w:r>
              <w:rPr>
                <w:spacing w:val="-3"/>
                <w:sz w:val="28"/>
              </w:rPr>
              <w:t xml:space="preserve"> </w:t>
            </w:r>
            <w:r>
              <w:rPr>
                <w:spacing w:val="-5"/>
                <w:sz w:val="28"/>
              </w:rPr>
              <w:t>ngữ</w:t>
            </w:r>
          </w:p>
        </w:tc>
        <w:tc>
          <w:tcPr>
            <w:tcW w:w="2339" w:type="dxa"/>
            <w:tcBorders>
              <w:top w:val="nil"/>
              <w:bottom w:val="nil"/>
            </w:tcBorders>
          </w:tcPr>
          <w:p w14:paraId="711D6457">
            <w:pPr>
              <w:pStyle w:val="11"/>
              <w:spacing w:line="302" w:lineRule="exact"/>
              <w:ind w:left="106"/>
              <w:rPr>
                <w:sz w:val="28"/>
              </w:rPr>
            </w:pPr>
            <w:r>
              <w:rPr>
                <w:sz w:val="28"/>
              </w:rPr>
              <w:t>chức</w:t>
            </w:r>
            <w:r>
              <w:rPr>
                <w:spacing w:val="-2"/>
                <w:sz w:val="28"/>
              </w:rPr>
              <w:t xml:space="preserve"> năng.</w:t>
            </w:r>
          </w:p>
        </w:tc>
        <w:tc>
          <w:tcPr>
            <w:tcW w:w="2435" w:type="dxa"/>
            <w:tcBorders>
              <w:top w:val="nil"/>
              <w:bottom w:val="nil"/>
            </w:tcBorders>
          </w:tcPr>
          <w:p w14:paraId="3EFEFCCF">
            <w:pPr>
              <w:pStyle w:val="11"/>
              <w:spacing w:line="302" w:lineRule="exact"/>
              <w:ind w:left="105"/>
              <w:rPr>
                <w:sz w:val="28"/>
              </w:rPr>
            </w:pPr>
            <w:r>
              <w:rPr>
                <w:sz w:val="28"/>
              </w:rPr>
              <w:t>hoặc</w:t>
            </w:r>
            <w:r>
              <w:rPr>
                <w:spacing w:val="-4"/>
                <w:sz w:val="28"/>
              </w:rPr>
              <w:t xml:space="preserve"> </w:t>
            </w:r>
            <w:r>
              <w:rPr>
                <w:sz w:val="28"/>
              </w:rPr>
              <w:t>giải</w:t>
            </w:r>
            <w:r>
              <w:rPr>
                <w:spacing w:val="-3"/>
                <w:sz w:val="28"/>
              </w:rPr>
              <w:t xml:space="preserve"> </w:t>
            </w:r>
            <w:r>
              <w:rPr>
                <w:sz w:val="28"/>
              </w:rPr>
              <w:t>mã,</w:t>
            </w:r>
            <w:r>
              <w:rPr>
                <w:spacing w:val="-4"/>
                <w:sz w:val="28"/>
              </w:rPr>
              <w:t xml:space="preserve"> </w:t>
            </w:r>
            <w:r>
              <w:rPr>
                <w:spacing w:val="-5"/>
                <w:sz w:val="28"/>
              </w:rPr>
              <w:t>khó</w:t>
            </w:r>
          </w:p>
        </w:tc>
      </w:tr>
      <w:tr w14:paraId="7BE0D2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2338" w:type="dxa"/>
            <w:tcBorders>
              <w:top w:val="nil"/>
              <w:bottom w:val="nil"/>
            </w:tcBorders>
          </w:tcPr>
          <w:p w14:paraId="655D25EA">
            <w:pPr>
              <w:pStyle w:val="11"/>
              <w:rPr>
                <w:sz w:val="24"/>
              </w:rPr>
            </w:pPr>
          </w:p>
        </w:tc>
        <w:tc>
          <w:tcPr>
            <w:tcW w:w="2339" w:type="dxa"/>
            <w:tcBorders>
              <w:top w:val="nil"/>
              <w:bottom w:val="nil"/>
            </w:tcBorders>
          </w:tcPr>
          <w:p w14:paraId="5224A05A">
            <w:pPr>
              <w:pStyle w:val="11"/>
              <w:spacing w:line="302" w:lineRule="exact"/>
              <w:ind w:left="107"/>
              <w:rPr>
                <w:sz w:val="28"/>
              </w:rPr>
            </w:pPr>
            <w:r>
              <w:rPr>
                <w:sz w:val="28"/>
              </w:rPr>
              <w:t>cảnh</w:t>
            </w:r>
            <w:r>
              <w:rPr>
                <w:spacing w:val="-2"/>
                <w:sz w:val="28"/>
              </w:rPr>
              <w:t xml:space="preserve"> </w:t>
            </w:r>
            <w:r>
              <w:rPr>
                <w:sz w:val="28"/>
              </w:rPr>
              <w:t>cho</w:t>
            </w:r>
            <w:r>
              <w:rPr>
                <w:spacing w:val="-4"/>
                <w:sz w:val="28"/>
              </w:rPr>
              <w:t xml:space="preserve"> </w:t>
            </w:r>
            <w:r>
              <w:rPr>
                <w:spacing w:val="-2"/>
                <w:sz w:val="28"/>
              </w:rPr>
              <w:t>người</w:t>
            </w:r>
          </w:p>
        </w:tc>
        <w:tc>
          <w:tcPr>
            <w:tcW w:w="2339" w:type="dxa"/>
            <w:tcBorders>
              <w:top w:val="nil"/>
              <w:bottom w:val="nil"/>
            </w:tcBorders>
          </w:tcPr>
          <w:p w14:paraId="620BF978">
            <w:pPr>
              <w:pStyle w:val="11"/>
              <w:rPr>
                <w:sz w:val="24"/>
              </w:rPr>
            </w:pPr>
          </w:p>
        </w:tc>
        <w:tc>
          <w:tcPr>
            <w:tcW w:w="2435" w:type="dxa"/>
            <w:tcBorders>
              <w:top w:val="nil"/>
              <w:bottom w:val="nil"/>
            </w:tcBorders>
          </w:tcPr>
          <w:p w14:paraId="0D2C2710">
            <w:pPr>
              <w:pStyle w:val="11"/>
              <w:spacing w:line="302" w:lineRule="exact"/>
              <w:ind w:left="105"/>
              <w:rPr>
                <w:sz w:val="28"/>
              </w:rPr>
            </w:pPr>
            <w:r>
              <w:rPr>
                <w:sz w:val="28"/>
              </w:rPr>
              <w:t>kiểm</w:t>
            </w:r>
            <w:r>
              <w:rPr>
                <w:spacing w:val="-7"/>
                <w:sz w:val="28"/>
              </w:rPr>
              <w:t xml:space="preserve"> </w:t>
            </w:r>
            <w:r>
              <w:rPr>
                <w:sz w:val="28"/>
              </w:rPr>
              <w:t>tra</w:t>
            </w:r>
            <w:r>
              <w:rPr>
                <w:spacing w:val="-1"/>
                <w:sz w:val="28"/>
              </w:rPr>
              <w:t xml:space="preserve"> </w:t>
            </w:r>
            <w:r>
              <w:rPr>
                <w:sz w:val="28"/>
              </w:rPr>
              <w:t xml:space="preserve">nhưng </w:t>
            </w:r>
            <w:r>
              <w:rPr>
                <w:spacing w:val="-10"/>
                <w:sz w:val="28"/>
              </w:rPr>
              <w:t>ý</w:t>
            </w:r>
          </w:p>
        </w:tc>
      </w:tr>
      <w:tr w14:paraId="64353C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4" w:hRule="atLeast"/>
        </w:trPr>
        <w:tc>
          <w:tcPr>
            <w:tcW w:w="2338" w:type="dxa"/>
            <w:tcBorders>
              <w:top w:val="nil"/>
            </w:tcBorders>
          </w:tcPr>
          <w:p w14:paraId="2E1FB542">
            <w:pPr>
              <w:pStyle w:val="11"/>
              <w:rPr>
                <w:sz w:val="24"/>
              </w:rPr>
            </w:pPr>
          </w:p>
        </w:tc>
        <w:tc>
          <w:tcPr>
            <w:tcW w:w="2339" w:type="dxa"/>
            <w:tcBorders>
              <w:top w:val="nil"/>
            </w:tcBorders>
          </w:tcPr>
          <w:p w14:paraId="740A5731">
            <w:pPr>
              <w:pStyle w:val="11"/>
              <w:spacing w:line="305" w:lineRule="exact"/>
              <w:ind w:left="107"/>
              <w:rPr>
                <w:sz w:val="28"/>
              </w:rPr>
            </w:pPr>
            <w:r>
              <w:rPr>
                <w:spacing w:val="-2"/>
                <w:sz w:val="28"/>
              </w:rPr>
              <w:t>dung.</w:t>
            </w:r>
          </w:p>
        </w:tc>
        <w:tc>
          <w:tcPr>
            <w:tcW w:w="2339" w:type="dxa"/>
            <w:tcBorders>
              <w:top w:val="nil"/>
            </w:tcBorders>
          </w:tcPr>
          <w:p w14:paraId="799BF94F">
            <w:pPr>
              <w:pStyle w:val="11"/>
              <w:rPr>
                <w:sz w:val="24"/>
              </w:rPr>
            </w:pPr>
          </w:p>
        </w:tc>
        <w:tc>
          <w:tcPr>
            <w:tcW w:w="2435" w:type="dxa"/>
            <w:tcBorders>
              <w:top w:val="nil"/>
            </w:tcBorders>
          </w:tcPr>
          <w:p w14:paraId="09E2A517">
            <w:pPr>
              <w:pStyle w:val="11"/>
              <w:spacing w:line="305" w:lineRule="exact"/>
              <w:ind w:left="105"/>
              <w:rPr>
                <w:sz w:val="28"/>
              </w:rPr>
            </w:pPr>
            <w:r>
              <w:rPr>
                <w:sz w:val="28"/>
              </w:rPr>
              <w:t>tưởng</w:t>
            </w:r>
            <w:r>
              <w:rPr>
                <w:spacing w:val="-3"/>
                <w:sz w:val="28"/>
              </w:rPr>
              <w:t xml:space="preserve"> </w:t>
            </w:r>
            <w:r>
              <w:rPr>
                <w:sz w:val="28"/>
              </w:rPr>
              <w:t>thiết</w:t>
            </w:r>
            <w:r>
              <w:rPr>
                <w:spacing w:val="-4"/>
                <w:sz w:val="28"/>
              </w:rPr>
              <w:t xml:space="preserve"> </w:t>
            </w:r>
            <w:r>
              <w:rPr>
                <w:sz w:val="28"/>
              </w:rPr>
              <w:t>kế</w:t>
            </w:r>
            <w:r>
              <w:rPr>
                <w:spacing w:val="-3"/>
                <w:sz w:val="28"/>
              </w:rPr>
              <w:t xml:space="preserve"> </w:t>
            </w:r>
            <w:r>
              <w:rPr>
                <w:spacing w:val="-4"/>
                <w:sz w:val="28"/>
              </w:rPr>
              <w:t>lớn.</w:t>
            </w:r>
          </w:p>
        </w:tc>
      </w:tr>
    </w:tbl>
    <w:p w14:paraId="7834B057">
      <w:pPr>
        <w:pStyle w:val="6"/>
        <w:spacing w:before="203"/>
        <w:ind w:left="0"/>
        <w:rPr>
          <w:b/>
        </w:rPr>
      </w:pPr>
    </w:p>
    <w:p w14:paraId="5882BF7E">
      <w:pPr>
        <w:pStyle w:val="2"/>
        <w:ind w:right="228"/>
      </w:pPr>
      <w:r>
        <w:rPr>
          <w:color w:val="000000"/>
          <w:highlight w:val="yellow"/>
        </w:rPr>
        <w:t>CHƯƠNG</w:t>
      </w:r>
      <w:r>
        <w:rPr>
          <w:color w:val="000000"/>
          <w:spacing w:val="-5"/>
          <w:highlight w:val="yellow"/>
        </w:rPr>
        <w:t xml:space="preserve"> </w:t>
      </w:r>
      <w:r>
        <w:rPr>
          <w:color w:val="000000"/>
          <w:highlight w:val="yellow"/>
        </w:rPr>
        <w:t>7:</w:t>
      </w:r>
      <w:r>
        <w:rPr>
          <w:color w:val="000000"/>
          <w:spacing w:val="-4"/>
          <w:highlight w:val="yellow"/>
        </w:rPr>
        <w:t xml:space="preserve"> </w:t>
      </w:r>
      <w:r>
        <w:rPr>
          <w:color w:val="000000"/>
          <w:highlight w:val="yellow"/>
        </w:rPr>
        <w:t>ĐÁNH</w:t>
      </w:r>
      <w:r>
        <w:rPr>
          <w:color w:val="000000"/>
          <w:spacing w:val="-4"/>
          <w:highlight w:val="yellow"/>
        </w:rPr>
        <w:t xml:space="preserve"> </w:t>
      </w:r>
      <w:r>
        <w:rPr>
          <w:color w:val="000000"/>
          <w:spacing w:val="-5"/>
          <w:highlight w:val="yellow"/>
        </w:rPr>
        <w:t>GIÁ</w:t>
      </w:r>
    </w:p>
    <w:p w14:paraId="2E220A46">
      <w:pPr>
        <w:pStyle w:val="3"/>
        <w:numPr>
          <w:ilvl w:val="1"/>
          <w:numId w:val="6"/>
        </w:numPr>
        <w:tabs>
          <w:tab w:val="left" w:pos="440"/>
        </w:tabs>
        <w:spacing w:before="188" w:after="0" w:line="240" w:lineRule="auto"/>
        <w:ind w:left="440" w:right="0" w:hanging="210"/>
        <w:jc w:val="left"/>
        <w:rPr>
          <w:color w:val="FF0000"/>
        </w:rPr>
      </w:pPr>
      <w:r>
        <w:rPr>
          <w:color w:val="FF0000"/>
        </w:rPr>
        <w:t>10</w:t>
      </w:r>
      <w:r>
        <w:rPr>
          <w:color w:val="FF0000"/>
          <w:spacing w:val="-4"/>
        </w:rPr>
        <w:t xml:space="preserve"> </w:t>
      </w:r>
      <w:r>
        <w:rPr>
          <w:color w:val="FF0000"/>
        </w:rPr>
        <w:t>nguyên</w:t>
      </w:r>
      <w:r>
        <w:rPr>
          <w:color w:val="FF0000"/>
          <w:spacing w:val="-3"/>
        </w:rPr>
        <w:t xml:space="preserve"> </w:t>
      </w:r>
      <w:r>
        <w:rPr>
          <w:color w:val="FF0000"/>
        </w:rPr>
        <w:t>tắc</w:t>
      </w:r>
      <w:r>
        <w:rPr>
          <w:color w:val="FF0000"/>
          <w:spacing w:val="-3"/>
        </w:rPr>
        <w:t xml:space="preserve"> </w:t>
      </w:r>
      <w:r>
        <w:rPr>
          <w:color w:val="FF0000"/>
        </w:rPr>
        <w:t>chung</w:t>
      </w:r>
      <w:r>
        <w:rPr>
          <w:color w:val="FF0000"/>
          <w:spacing w:val="-1"/>
        </w:rPr>
        <w:t xml:space="preserve"> </w:t>
      </w:r>
      <w:r>
        <w:rPr>
          <w:color w:val="FF0000"/>
        </w:rPr>
        <w:t>về</w:t>
      </w:r>
      <w:r>
        <w:rPr>
          <w:color w:val="FF0000"/>
          <w:spacing w:val="-4"/>
        </w:rPr>
        <w:t xml:space="preserve"> </w:t>
      </w:r>
      <w:r>
        <w:rPr>
          <w:color w:val="FF0000"/>
        </w:rPr>
        <w:t>thiết</w:t>
      </w:r>
      <w:r>
        <w:rPr>
          <w:color w:val="FF0000"/>
          <w:spacing w:val="-2"/>
        </w:rPr>
        <w:t xml:space="preserve"> </w:t>
      </w:r>
      <w:r>
        <w:rPr>
          <w:color w:val="FF0000"/>
        </w:rPr>
        <w:t>kế</w:t>
      </w:r>
      <w:r>
        <w:rPr>
          <w:color w:val="FF0000"/>
          <w:spacing w:val="-4"/>
        </w:rPr>
        <w:t xml:space="preserve"> </w:t>
      </w:r>
      <w:r>
        <w:rPr>
          <w:color w:val="FF0000"/>
        </w:rPr>
        <w:t>tương</w:t>
      </w:r>
      <w:r>
        <w:rPr>
          <w:color w:val="FF0000"/>
          <w:spacing w:val="-5"/>
        </w:rPr>
        <w:t xml:space="preserve"> </w:t>
      </w:r>
      <w:r>
        <w:rPr>
          <w:color w:val="FF0000"/>
        </w:rPr>
        <w:t>tác</w:t>
      </w:r>
      <w:r>
        <w:rPr>
          <w:color w:val="FF0000"/>
          <w:spacing w:val="-3"/>
        </w:rPr>
        <w:t xml:space="preserve"> </w:t>
      </w:r>
      <w:r>
        <w:rPr>
          <w:color w:val="FF0000"/>
        </w:rPr>
        <w:t>của</w:t>
      </w:r>
      <w:r>
        <w:rPr>
          <w:color w:val="FF0000"/>
          <w:spacing w:val="-2"/>
        </w:rPr>
        <w:t xml:space="preserve"> </w:t>
      </w:r>
      <w:r>
        <w:rPr>
          <w:color w:val="FF0000"/>
        </w:rPr>
        <w:t>Jakob</w:t>
      </w:r>
      <w:r>
        <w:rPr>
          <w:color w:val="FF0000"/>
          <w:spacing w:val="-2"/>
        </w:rPr>
        <w:t xml:space="preserve"> Nielsen.</w:t>
      </w:r>
    </w:p>
    <w:p w14:paraId="5477BF81">
      <w:pPr>
        <w:pStyle w:val="10"/>
        <w:numPr>
          <w:ilvl w:val="0"/>
          <w:numId w:val="8"/>
        </w:numPr>
        <w:tabs>
          <w:tab w:val="left" w:pos="439"/>
        </w:tabs>
        <w:spacing w:before="179" w:after="0" w:line="240" w:lineRule="auto"/>
        <w:ind w:left="439" w:right="0" w:hanging="279"/>
        <w:jc w:val="left"/>
        <w:rPr>
          <w:sz w:val="28"/>
        </w:rPr>
      </w:pPr>
      <w:r>
        <w:rPr>
          <w:sz w:val="28"/>
        </w:rPr>
        <w:t>Hiển</w:t>
      </w:r>
      <w:r>
        <w:rPr>
          <w:spacing w:val="-3"/>
          <w:sz w:val="28"/>
        </w:rPr>
        <w:t xml:space="preserve"> </w:t>
      </w:r>
      <w:r>
        <w:rPr>
          <w:sz w:val="28"/>
        </w:rPr>
        <w:t>thị</w:t>
      </w:r>
      <w:r>
        <w:rPr>
          <w:spacing w:val="-4"/>
          <w:sz w:val="28"/>
        </w:rPr>
        <w:t xml:space="preserve"> </w:t>
      </w:r>
      <w:r>
        <w:rPr>
          <w:sz w:val="28"/>
        </w:rPr>
        <w:t>sự</w:t>
      </w:r>
      <w:r>
        <w:rPr>
          <w:spacing w:val="-4"/>
          <w:sz w:val="28"/>
        </w:rPr>
        <w:t xml:space="preserve"> </w:t>
      </w:r>
      <w:r>
        <w:rPr>
          <w:sz w:val="28"/>
        </w:rPr>
        <w:t>trực</w:t>
      </w:r>
      <w:r>
        <w:rPr>
          <w:spacing w:val="-1"/>
          <w:sz w:val="28"/>
        </w:rPr>
        <w:t xml:space="preserve"> </w:t>
      </w:r>
      <w:r>
        <w:rPr>
          <w:sz w:val="28"/>
        </w:rPr>
        <w:t>quan</w:t>
      </w:r>
      <w:r>
        <w:rPr>
          <w:spacing w:val="-1"/>
          <w:sz w:val="28"/>
        </w:rPr>
        <w:t xml:space="preserve"> </w:t>
      </w:r>
      <w:r>
        <w:rPr>
          <w:sz w:val="28"/>
        </w:rPr>
        <w:t>của</w:t>
      </w:r>
      <w:r>
        <w:rPr>
          <w:spacing w:val="-2"/>
          <w:sz w:val="28"/>
        </w:rPr>
        <w:t xml:space="preserve"> </w:t>
      </w:r>
      <w:r>
        <w:rPr>
          <w:sz w:val="28"/>
        </w:rPr>
        <w:t>hệ</w:t>
      </w:r>
      <w:r>
        <w:rPr>
          <w:spacing w:val="-2"/>
          <w:sz w:val="28"/>
        </w:rPr>
        <w:t xml:space="preserve"> thống</w:t>
      </w:r>
    </w:p>
    <w:p w14:paraId="5F2E27D1">
      <w:pPr>
        <w:pStyle w:val="10"/>
        <w:numPr>
          <w:ilvl w:val="0"/>
          <w:numId w:val="8"/>
        </w:numPr>
        <w:tabs>
          <w:tab w:val="left" w:pos="439"/>
        </w:tabs>
        <w:spacing w:before="187" w:after="0" w:line="240" w:lineRule="auto"/>
        <w:ind w:left="439" w:right="0" w:hanging="279"/>
        <w:jc w:val="left"/>
        <w:rPr>
          <w:sz w:val="28"/>
        </w:rPr>
      </w:pPr>
      <w:r>
        <w:rPr>
          <w:sz w:val="28"/>
        </w:rPr>
        <w:t>Sự</w:t>
      </w:r>
      <w:r>
        <w:rPr>
          <w:spacing w:val="-3"/>
          <w:sz w:val="28"/>
        </w:rPr>
        <w:t xml:space="preserve"> </w:t>
      </w:r>
      <w:r>
        <w:rPr>
          <w:sz w:val="28"/>
        </w:rPr>
        <w:t>phù</w:t>
      </w:r>
      <w:r>
        <w:rPr>
          <w:spacing w:val="-4"/>
          <w:sz w:val="28"/>
        </w:rPr>
        <w:t xml:space="preserve"> </w:t>
      </w:r>
      <w:r>
        <w:rPr>
          <w:sz w:val="28"/>
        </w:rPr>
        <w:t>hợp</w:t>
      </w:r>
      <w:r>
        <w:rPr>
          <w:spacing w:val="-4"/>
          <w:sz w:val="28"/>
        </w:rPr>
        <w:t xml:space="preserve"> </w:t>
      </w:r>
      <w:r>
        <w:rPr>
          <w:sz w:val="28"/>
        </w:rPr>
        <w:t>giữa</w:t>
      </w:r>
      <w:r>
        <w:rPr>
          <w:spacing w:val="-1"/>
          <w:sz w:val="28"/>
        </w:rPr>
        <w:t xml:space="preserve"> </w:t>
      </w:r>
      <w:r>
        <w:rPr>
          <w:sz w:val="28"/>
        </w:rPr>
        <w:t>hệ</w:t>
      </w:r>
      <w:r>
        <w:rPr>
          <w:spacing w:val="-2"/>
          <w:sz w:val="28"/>
        </w:rPr>
        <w:t xml:space="preserve"> </w:t>
      </w:r>
      <w:r>
        <w:rPr>
          <w:sz w:val="28"/>
        </w:rPr>
        <w:t>thống</w:t>
      </w:r>
      <w:r>
        <w:rPr>
          <w:spacing w:val="-3"/>
          <w:sz w:val="28"/>
        </w:rPr>
        <w:t xml:space="preserve"> </w:t>
      </w:r>
      <w:r>
        <w:rPr>
          <w:sz w:val="28"/>
        </w:rPr>
        <w:t>và</w:t>
      </w:r>
      <w:r>
        <w:rPr>
          <w:spacing w:val="-2"/>
          <w:sz w:val="28"/>
        </w:rPr>
        <w:t xml:space="preserve"> </w:t>
      </w:r>
      <w:r>
        <w:rPr>
          <w:sz w:val="28"/>
        </w:rPr>
        <w:t>thế</w:t>
      </w:r>
      <w:r>
        <w:rPr>
          <w:spacing w:val="-4"/>
          <w:sz w:val="28"/>
        </w:rPr>
        <w:t xml:space="preserve"> </w:t>
      </w:r>
      <w:r>
        <w:rPr>
          <w:sz w:val="28"/>
        </w:rPr>
        <w:t>giới</w:t>
      </w:r>
      <w:r>
        <w:rPr>
          <w:spacing w:val="-3"/>
          <w:sz w:val="28"/>
        </w:rPr>
        <w:t xml:space="preserve"> </w:t>
      </w:r>
      <w:r>
        <w:rPr>
          <w:spacing w:val="-4"/>
          <w:sz w:val="28"/>
        </w:rPr>
        <w:t>thực</w:t>
      </w:r>
    </w:p>
    <w:p w14:paraId="7B4A8B4A">
      <w:pPr>
        <w:pStyle w:val="10"/>
        <w:numPr>
          <w:ilvl w:val="0"/>
          <w:numId w:val="8"/>
        </w:numPr>
        <w:tabs>
          <w:tab w:val="left" w:pos="509"/>
        </w:tabs>
        <w:spacing w:before="185" w:after="0" w:line="240" w:lineRule="auto"/>
        <w:ind w:left="509" w:right="0" w:hanging="279"/>
        <w:jc w:val="left"/>
        <w:rPr>
          <w:sz w:val="28"/>
        </w:rPr>
      </w:pPr>
      <w:r>
        <w:rPr>
          <w:sz w:val="28"/>
        </w:rPr>
        <w:t>Sự</w:t>
      </w:r>
      <w:r>
        <w:rPr>
          <w:spacing w:val="-5"/>
          <w:sz w:val="28"/>
        </w:rPr>
        <w:t xml:space="preserve"> </w:t>
      </w:r>
      <w:r>
        <w:rPr>
          <w:sz w:val="28"/>
        </w:rPr>
        <w:t>điều</w:t>
      </w:r>
      <w:r>
        <w:rPr>
          <w:spacing w:val="-1"/>
          <w:sz w:val="28"/>
        </w:rPr>
        <w:t xml:space="preserve"> </w:t>
      </w:r>
      <w:r>
        <w:rPr>
          <w:sz w:val="28"/>
        </w:rPr>
        <w:t>khiển</w:t>
      </w:r>
      <w:r>
        <w:rPr>
          <w:spacing w:val="-2"/>
          <w:sz w:val="28"/>
        </w:rPr>
        <w:t xml:space="preserve"> </w:t>
      </w:r>
      <w:r>
        <w:rPr>
          <w:sz w:val="28"/>
        </w:rPr>
        <w:t>và</w:t>
      </w:r>
      <w:r>
        <w:rPr>
          <w:spacing w:val="-5"/>
          <w:sz w:val="28"/>
        </w:rPr>
        <w:t xml:space="preserve"> </w:t>
      </w:r>
      <w:r>
        <w:rPr>
          <w:sz w:val="28"/>
        </w:rPr>
        <w:t>tự</w:t>
      </w:r>
      <w:r>
        <w:rPr>
          <w:spacing w:val="-4"/>
          <w:sz w:val="28"/>
        </w:rPr>
        <w:t xml:space="preserve"> </w:t>
      </w:r>
      <w:r>
        <w:rPr>
          <w:sz w:val="28"/>
        </w:rPr>
        <w:t>do</w:t>
      </w:r>
      <w:r>
        <w:rPr>
          <w:spacing w:val="-1"/>
          <w:sz w:val="28"/>
        </w:rPr>
        <w:t xml:space="preserve"> </w:t>
      </w:r>
      <w:r>
        <w:rPr>
          <w:sz w:val="28"/>
        </w:rPr>
        <w:t>của</w:t>
      </w:r>
      <w:r>
        <w:rPr>
          <w:spacing w:val="-2"/>
          <w:sz w:val="28"/>
        </w:rPr>
        <w:t xml:space="preserve"> </w:t>
      </w:r>
      <w:r>
        <w:rPr>
          <w:sz w:val="28"/>
        </w:rPr>
        <w:t>người</w:t>
      </w:r>
      <w:r>
        <w:rPr>
          <w:spacing w:val="-1"/>
          <w:sz w:val="28"/>
        </w:rPr>
        <w:t xml:space="preserve"> </w:t>
      </w:r>
      <w:r>
        <w:rPr>
          <w:spacing w:val="-4"/>
          <w:sz w:val="28"/>
        </w:rPr>
        <w:t>dùng</w:t>
      </w:r>
    </w:p>
    <w:p w14:paraId="41EEC903">
      <w:pPr>
        <w:pStyle w:val="10"/>
        <w:numPr>
          <w:ilvl w:val="0"/>
          <w:numId w:val="8"/>
        </w:numPr>
        <w:tabs>
          <w:tab w:val="left" w:pos="439"/>
        </w:tabs>
        <w:spacing w:before="184" w:after="0" w:line="240" w:lineRule="auto"/>
        <w:ind w:left="439" w:right="0" w:hanging="279"/>
        <w:jc w:val="left"/>
        <w:rPr>
          <w:sz w:val="28"/>
        </w:rPr>
      </w:pPr>
      <w:r>
        <w:rPr>
          <w:sz w:val="28"/>
        </w:rPr>
        <w:t>Sự</w:t>
      </w:r>
      <w:r>
        <w:rPr>
          <w:spacing w:val="-6"/>
          <w:sz w:val="28"/>
        </w:rPr>
        <w:t xml:space="preserve"> </w:t>
      </w:r>
      <w:r>
        <w:rPr>
          <w:sz w:val="28"/>
        </w:rPr>
        <w:t>thống</w:t>
      </w:r>
      <w:r>
        <w:rPr>
          <w:spacing w:val="-4"/>
          <w:sz w:val="28"/>
        </w:rPr>
        <w:t xml:space="preserve"> </w:t>
      </w:r>
      <w:r>
        <w:rPr>
          <w:sz w:val="28"/>
        </w:rPr>
        <w:t>nhất</w:t>
      </w:r>
      <w:r>
        <w:rPr>
          <w:spacing w:val="-4"/>
          <w:sz w:val="28"/>
        </w:rPr>
        <w:t xml:space="preserve"> </w:t>
      </w:r>
      <w:r>
        <w:rPr>
          <w:sz w:val="28"/>
        </w:rPr>
        <w:t>và</w:t>
      </w:r>
      <w:r>
        <w:rPr>
          <w:spacing w:val="-1"/>
          <w:sz w:val="28"/>
        </w:rPr>
        <w:t xml:space="preserve"> </w:t>
      </w:r>
      <w:r>
        <w:rPr>
          <w:sz w:val="28"/>
        </w:rPr>
        <w:t>sự</w:t>
      </w:r>
      <w:r>
        <w:rPr>
          <w:spacing w:val="-2"/>
          <w:sz w:val="28"/>
        </w:rPr>
        <w:t xml:space="preserve"> </w:t>
      </w:r>
      <w:r>
        <w:rPr>
          <w:sz w:val="28"/>
        </w:rPr>
        <w:t>chuẩn</w:t>
      </w:r>
      <w:r>
        <w:rPr>
          <w:spacing w:val="-4"/>
          <w:sz w:val="28"/>
        </w:rPr>
        <w:t xml:space="preserve"> </w:t>
      </w:r>
      <w:r>
        <w:rPr>
          <w:spacing w:val="-5"/>
          <w:sz w:val="28"/>
        </w:rPr>
        <w:t>hóa</w:t>
      </w:r>
    </w:p>
    <w:p w14:paraId="681CAF6F">
      <w:pPr>
        <w:pStyle w:val="10"/>
        <w:numPr>
          <w:ilvl w:val="0"/>
          <w:numId w:val="8"/>
        </w:numPr>
        <w:tabs>
          <w:tab w:val="left" w:pos="439"/>
        </w:tabs>
        <w:spacing w:before="187" w:after="0" w:line="240" w:lineRule="auto"/>
        <w:ind w:left="439" w:right="0" w:hanging="279"/>
        <w:jc w:val="left"/>
        <w:rPr>
          <w:sz w:val="28"/>
        </w:rPr>
      </w:pPr>
      <w:r>
        <w:rPr>
          <w:sz w:val="28"/>
        </w:rPr>
        <w:t>Ngăn</w:t>
      </w:r>
      <w:r>
        <w:rPr>
          <w:spacing w:val="-5"/>
          <w:sz w:val="28"/>
        </w:rPr>
        <w:t xml:space="preserve"> </w:t>
      </w:r>
      <w:r>
        <w:rPr>
          <w:sz w:val="28"/>
        </w:rPr>
        <w:t>ngừa</w:t>
      </w:r>
      <w:r>
        <w:rPr>
          <w:spacing w:val="-3"/>
          <w:sz w:val="28"/>
        </w:rPr>
        <w:t xml:space="preserve"> </w:t>
      </w:r>
      <w:r>
        <w:rPr>
          <w:spacing w:val="-5"/>
          <w:sz w:val="28"/>
        </w:rPr>
        <w:t>lỗi</w:t>
      </w:r>
    </w:p>
    <w:p w14:paraId="06B50429">
      <w:pPr>
        <w:pStyle w:val="10"/>
        <w:numPr>
          <w:ilvl w:val="0"/>
          <w:numId w:val="8"/>
        </w:numPr>
        <w:tabs>
          <w:tab w:val="left" w:pos="439"/>
        </w:tabs>
        <w:spacing w:before="185" w:after="0" w:line="240" w:lineRule="auto"/>
        <w:ind w:left="439" w:right="0" w:hanging="279"/>
        <w:jc w:val="left"/>
        <w:rPr>
          <w:sz w:val="28"/>
        </w:rPr>
      </w:pPr>
      <w:r>
        <w:rPr>
          <w:sz w:val="28"/>
        </w:rPr>
        <w:t>Nhận</w:t>
      </w:r>
      <w:r>
        <w:rPr>
          <w:spacing w:val="-1"/>
          <w:sz w:val="28"/>
        </w:rPr>
        <w:t xml:space="preserve"> </w:t>
      </w:r>
      <w:r>
        <w:rPr>
          <w:sz w:val="28"/>
        </w:rPr>
        <w:t>biết</w:t>
      </w:r>
      <w:r>
        <w:rPr>
          <w:spacing w:val="-4"/>
          <w:sz w:val="28"/>
        </w:rPr>
        <w:t xml:space="preserve"> </w:t>
      </w:r>
      <w:r>
        <w:rPr>
          <w:sz w:val="28"/>
        </w:rPr>
        <w:t>hơn</w:t>
      </w:r>
      <w:r>
        <w:rPr>
          <w:spacing w:val="-1"/>
          <w:sz w:val="28"/>
        </w:rPr>
        <w:t xml:space="preserve"> </w:t>
      </w:r>
      <w:r>
        <w:rPr>
          <w:sz w:val="28"/>
        </w:rPr>
        <w:t>là</w:t>
      </w:r>
      <w:r>
        <w:rPr>
          <w:spacing w:val="-2"/>
          <w:sz w:val="28"/>
        </w:rPr>
        <w:t xml:space="preserve"> </w:t>
      </w:r>
      <w:r>
        <w:rPr>
          <w:sz w:val="28"/>
        </w:rPr>
        <w:t>nhớ</w:t>
      </w:r>
      <w:r>
        <w:rPr>
          <w:spacing w:val="-2"/>
          <w:sz w:val="28"/>
        </w:rPr>
        <w:t xml:space="preserve"> </w:t>
      </w:r>
      <w:r>
        <w:rPr>
          <w:spacing w:val="-5"/>
          <w:sz w:val="28"/>
        </w:rPr>
        <w:t>lại</w:t>
      </w:r>
    </w:p>
    <w:p w14:paraId="2500BD41">
      <w:pPr>
        <w:pStyle w:val="10"/>
        <w:numPr>
          <w:ilvl w:val="0"/>
          <w:numId w:val="8"/>
        </w:numPr>
        <w:tabs>
          <w:tab w:val="left" w:pos="439"/>
        </w:tabs>
        <w:spacing w:before="187" w:after="0" w:line="240" w:lineRule="auto"/>
        <w:ind w:left="439" w:right="0" w:hanging="279"/>
        <w:jc w:val="left"/>
        <w:rPr>
          <w:sz w:val="28"/>
        </w:rPr>
      </w:pPr>
      <w:r>
        <w:rPr>
          <w:sz w:val="28"/>
        </w:rPr>
        <w:t>Sự</w:t>
      </w:r>
      <w:r>
        <w:rPr>
          <w:spacing w:val="-3"/>
          <w:sz w:val="28"/>
        </w:rPr>
        <w:t xml:space="preserve"> </w:t>
      </w:r>
      <w:r>
        <w:rPr>
          <w:sz w:val="28"/>
        </w:rPr>
        <w:t>linh hoạt</w:t>
      </w:r>
      <w:r>
        <w:rPr>
          <w:spacing w:val="-4"/>
          <w:sz w:val="28"/>
        </w:rPr>
        <w:t xml:space="preserve"> </w:t>
      </w:r>
      <w:r>
        <w:rPr>
          <w:sz w:val="28"/>
        </w:rPr>
        <w:t>và</w:t>
      </w:r>
      <w:r>
        <w:rPr>
          <w:spacing w:val="-4"/>
          <w:sz w:val="28"/>
        </w:rPr>
        <w:t xml:space="preserve"> </w:t>
      </w:r>
      <w:r>
        <w:rPr>
          <w:sz w:val="28"/>
        </w:rPr>
        <w:t>hiệu quả</w:t>
      </w:r>
      <w:r>
        <w:rPr>
          <w:spacing w:val="-2"/>
          <w:sz w:val="28"/>
        </w:rPr>
        <w:t xml:space="preserve"> </w:t>
      </w:r>
      <w:r>
        <w:rPr>
          <w:sz w:val="28"/>
        </w:rPr>
        <w:t>sử</w:t>
      </w:r>
      <w:r>
        <w:rPr>
          <w:spacing w:val="-4"/>
          <w:sz w:val="28"/>
        </w:rPr>
        <w:t xml:space="preserve"> dụng</w:t>
      </w:r>
    </w:p>
    <w:p w14:paraId="085BFA0A">
      <w:pPr>
        <w:pStyle w:val="10"/>
        <w:numPr>
          <w:ilvl w:val="0"/>
          <w:numId w:val="8"/>
        </w:numPr>
        <w:tabs>
          <w:tab w:val="left" w:pos="439"/>
        </w:tabs>
        <w:spacing w:before="184" w:after="0" w:line="240" w:lineRule="auto"/>
        <w:ind w:left="439" w:right="0" w:hanging="279"/>
        <w:jc w:val="left"/>
        <w:rPr>
          <w:sz w:val="28"/>
        </w:rPr>
      </w:pPr>
      <w:r>
        <w:rPr>
          <w:sz w:val="28"/>
        </w:rPr>
        <w:t>Thiết</w:t>
      </w:r>
      <w:r>
        <w:rPr>
          <w:spacing w:val="-5"/>
          <w:sz w:val="28"/>
        </w:rPr>
        <w:t xml:space="preserve"> </w:t>
      </w:r>
      <w:r>
        <w:rPr>
          <w:sz w:val="28"/>
        </w:rPr>
        <w:t>kế</w:t>
      </w:r>
      <w:r>
        <w:rPr>
          <w:spacing w:val="-2"/>
          <w:sz w:val="28"/>
        </w:rPr>
        <w:t xml:space="preserve"> </w:t>
      </w:r>
      <w:r>
        <w:rPr>
          <w:sz w:val="28"/>
        </w:rPr>
        <w:t>thẩm</w:t>
      </w:r>
      <w:r>
        <w:rPr>
          <w:spacing w:val="-6"/>
          <w:sz w:val="28"/>
        </w:rPr>
        <w:t xml:space="preserve"> </w:t>
      </w:r>
      <w:r>
        <w:rPr>
          <w:sz w:val="28"/>
        </w:rPr>
        <w:t>mỹ</w:t>
      </w:r>
      <w:r>
        <w:rPr>
          <w:spacing w:val="-1"/>
          <w:sz w:val="28"/>
        </w:rPr>
        <w:t xml:space="preserve"> </w:t>
      </w:r>
      <w:r>
        <w:rPr>
          <w:sz w:val="28"/>
        </w:rPr>
        <w:t>và</w:t>
      </w:r>
      <w:r>
        <w:rPr>
          <w:spacing w:val="-2"/>
          <w:sz w:val="28"/>
        </w:rPr>
        <w:t xml:space="preserve"> </w:t>
      </w:r>
      <w:r>
        <w:rPr>
          <w:sz w:val="28"/>
        </w:rPr>
        <w:t xml:space="preserve">tối </w:t>
      </w:r>
      <w:r>
        <w:rPr>
          <w:spacing w:val="-4"/>
          <w:sz w:val="28"/>
        </w:rPr>
        <w:t>giản</w:t>
      </w:r>
    </w:p>
    <w:p w14:paraId="45B039CD">
      <w:pPr>
        <w:pStyle w:val="10"/>
        <w:numPr>
          <w:ilvl w:val="0"/>
          <w:numId w:val="8"/>
        </w:numPr>
        <w:tabs>
          <w:tab w:val="left" w:pos="439"/>
        </w:tabs>
        <w:spacing w:before="187" w:after="0" w:line="240" w:lineRule="auto"/>
        <w:ind w:left="439" w:right="0" w:hanging="279"/>
        <w:jc w:val="left"/>
        <w:rPr>
          <w:sz w:val="28"/>
        </w:rPr>
      </w:pPr>
      <w:r>
        <w:rPr>
          <w:sz w:val="28"/>
        </w:rPr>
        <w:t>Giúp</w:t>
      </w:r>
      <w:r>
        <w:rPr>
          <w:spacing w:val="-3"/>
          <w:sz w:val="28"/>
        </w:rPr>
        <w:t xml:space="preserve"> </w:t>
      </w:r>
      <w:r>
        <w:rPr>
          <w:sz w:val="28"/>
        </w:rPr>
        <w:t>người</w:t>
      </w:r>
      <w:r>
        <w:rPr>
          <w:spacing w:val="-2"/>
          <w:sz w:val="28"/>
        </w:rPr>
        <w:t xml:space="preserve"> </w:t>
      </w:r>
      <w:r>
        <w:rPr>
          <w:sz w:val="28"/>
        </w:rPr>
        <w:t>dùng</w:t>
      </w:r>
      <w:r>
        <w:rPr>
          <w:spacing w:val="-5"/>
          <w:sz w:val="28"/>
        </w:rPr>
        <w:t xml:space="preserve"> </w:t>
      </w:r>
      <w:r>
        <w:rPr>
          <w:sz w:val="28"/>
        </w:rPr>
        <w:t>nhận</w:t>
      </w:r>
      <w:r>
        <w:rPr>
          <w:spacing w:val="-3"/>
          <w:sz w:val="28"/>
        </w:rPr>
        <w:t xml:space="preserve"> </w:t>
      </w:r>
      <w:r>
        <w:rPr>
          <w:sz w:val="28"/>
        </w:rPr>
        <w:t>biết,</w:t>
      </w:r>
      <w:r>
        <w:rPr>
          <w:spacing w:val="-4"/>
          <w:sz w:val="28"/>
        </w:rPr>
        <w:t xml:space="preserve"> </w:t>
      </w:r>
      <w:r>
        <w:rPr>
          <w:sz w:val="28"/>
        </w:rPr>
        <w:t>chẩn</w:t>
      </w:r>
      <w:r>
        <w:rPr>
          <w:spacing w:val="-2"/>
          <w:sz w:val="28"/>
        </w:rPr>
        <w:t xml:space="preserve"> </w:t>
      </w:r>
      <w:r>
        <w:rPr>
          <w:sz w:val="28"/>
        </w:rPr>
        <w:t>đoán,</w:t>
      </w:r>
      <w:r>
        <w:rPr>
          <w:spacing w:val="-6"/>
          <w:sz w:val="28"/>
        </w:rPr>
        <w:t xml:space="preserve"> </w:t>
      </w:r>
      <w:r>
        <w:rPr>
          <w:sz w:val="28"/>
        </w:rPr>
        <w:t>và</w:t>
      </w:r>
      <w:r>
        <w:rPr>
          <w:spacing w:val="-3"/>
          <w:sz w:val="28"/>
        </w:rPr>
        <w:t xml:space="preserve"> </w:t>
      </w:r>
      <w:r>
        <w:rPr>
          <w:sz w:val="28"/>
        </w:rPr>
        <w:t>phục</w:t>
      </w:r>
      <w:r>
        <w:rPr>
          <w:spacing w:val="-3"/>
          <w:sz w:val="28"/>
        </w:rPr>
        <w:t xml:space="preserve"> </w:t>
      </w:r>
      <w:r>
        <w:rPr>
          <w:sz w:val="28"/>
        </w:rPr>
        <w:t>hồi</w:t>
      </w:r>
      <w:r>
        <w:rPr>
          <w:spacing w:val="-2"/>
          <w:sz w:val="28"/>
        </w:rPr>
        <w:t xml:space="preserve"> </w:t>
      </w:r>
      <w:r>
        <w:rPr>
          <w:sz w:val="28"/>
        </w:rPr>
        <w:t>khi</w:t>
      </w:r>
      <w:r>
        <w:rPr>
          <w:spacing w:val="-3"/>
          <w:sz w:val="28"/>
        </w:rPr>
        <w:t xml:space="preserve"> </w:t>
      </w:r>
      <w:r>
        <w:rPr>
          <w:sz w:val="28"/>
        </w:rPr>
        <w:t>có</w:t>
      </w:r>
      <w:r>
        <w:rPr>
          <w:spacing w:val="-3"/>
          <w:sz w:val="28"/>
        </w:rPr>
        <w:t xml:space="preserve"> </w:t>
      </w:r>
      <w:r>
        <w:rPr>
          <w:spacing w:val="-5"/>
          <w:sz w:val="28"/>
        </w:rPr>
        <w:t>lỗi</w:t>
      </w:r>
    </w:p>
    <w:p w14:paraId="66B4DF55">
      <w:pPr>
        <w:pStyle w:val="10"/>
        <w:numPr>
          <w:ilvl w:val="0"/>
          <w:numId w:val="8"/>
        </w:numPr>
        <w:tabs>
          <w:tab w:val="left" w:pos="580"/>
        </w:tabs>
        <w:spacing w:before="184" w:after="0" w:line="240" w:lineRule="auto"/>
        <w:ind w:left="580" w:right="0" w:hanging="420"/>
        <w:jc w:val="left"/>
        <w:rPr>
          <w:sz w:val="28"/>
        </w:rPr>
      </w:pPr>
      <w:r>
        <w:rPr>
          <w:sz w:val="28"/>
        </w:rPr>
        <w:t>Trợ</w:t>
      </w:r>
      <w:r>
        <w:rPr>
          <w:spacing w:val="-7"/>
          <w:sz w:val="28"/>
        </w:rPr>
        <w:t xml:space="preserve"> </w:t>
      </w:r>
      <w:r>
        <w:rPr>
          <w:sz w:val="28"/>
        </w:rPr>
        <w:t>giúp</w:t>
      </w:r>
      <w:r>
        <w:rPr>
          <w:spacing w:val="-1"/>
          <w:sz w:val="28"/>
        </w:rPr>
        <w:t xml:space="preserve"> </w:t>
      </w:r>
      <w:r>
        <w:rPr>
          <w:sz w:val="28"/>
        </w:rPr>
        <w:t>và</w:t>
      </w:r>
      <w:r>
        <w:rPr>
          <w:spacing w:val="-4"/>
          <w:sz w:val="28"/>
        </w:rPr>
        <w:t xml:space="preserve"> </w:t>
      </w:r>
      <w:r>
        <w:rPr>
          <w:sz w:val="28"/>
        </w:rPr>
        <w:t>tài</w:t>
      </w:r>
      <w:r>
        <w:rPr>
          <w:spacing w:val="-4"/>
          <w:sz w:val="28"/>
        </w:rPr>
        <w:t xml:space="preserve"> liệu</w:t>
      </w:r>
    </w:p>
    <w:sectPr>
      <w:type w:val="continuous"/>
      <w:pgSz w:w="12240" w:h="15840"/>
      <w:pgMar w:top="1420" w:right="1280" w:bottom="280" w:left="12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0"/>
      <w:numFmt w:val="bullet"/>
      <w:lvlText w:val="-"/>
      <w:lvlJc w:val="left"/>
      <w:pPr>
        <w:ind w:left="160"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tentative="0">
      <w:start w:val="0"/>
      <w:numFmt w:val="bullet"/>
      <w:lvlText w:val="•"/>
      <w:lvlJc w:val="left"/>
      <w:pPr>
        <w:ind w:left="1112" w:hanging="164"/>
      </w:pPr>
      <w:rPr>
        <w:rFonts w:hint="default"/>
        <w:lang w:val="vi" w:eastAsia="en-US" w:bidi="ar-SA"/>
      </w:rPr>
    </w:lvl>
    <w:lvl w:ilvl="2" w:tentative="0">
      <w:start w:val="0"/>
      <w:numFmt w:val="bullet"/>
      <w:lvlText w:val="•"/>
      <w:lvlJc w:val="left"/>
      <w:pPr>
        <w:ind w:left="2064" w:hanging="164"/>
      </w:pPr>
      <w:rPr>
        <w:rFonts w:hint="default"/>
        <w:lang w:val="vi" w:eastAsia="en-US" w:bidi="ar-SA"/>
      </w:rPr>
    </w:lvl>
    <w:lvl w:ilvl="3" w:tentative="0">
      <w:start w:val="0"/>
      <w:numFmt w:val="bullet"/>
      <w:lvlText w:val="•"/>
      <w:lvlJc w:val="left"/>
      <w:pPr>
        <w:ind w:left="3016" w:hanging="164"/>
      </w:pPr>
      <w:rPr>
        <w:rFonts w:hint="default"/>
        <w:lang w:val="vi" w:eastAsia="en-US" w:bidi="ar-SA"/>
      </w:rPr>
    </w:lvl>
    <w:lvl w:ilvl="4" w:tentative="0">
      <w:start w:val="0"/>
      <w:numFmt w:val="bullet"/>
      <w:lvlText w:val="•"/>
      <w:lvlJc w:val="left"/>
      <w:pPr>
        <w:ind w:left="3968" w:hanging="164"/>
      </w:pPr>
      <w:rPr>
        <w:rFonts w:hint="default"/>
        <w:lang w:val="vi" w:eastAsia="en-US" w:bidi="ar-SA"/>
      </w:rPr>
    </w:lvl>
    <w:lvl w:ilvl="5" w:tentative="0">
      <w:start w:val="0"/>
      <w:numFmt w:val="bullet"/>
      <w:lvlText w:val="•"/>
      <w:lvlJc w:val="left"/>
      <w:pPr>
        <w:ind w:left="4920" w:hanging="164"/>
      </w:pPr>
      <w:rPr>
        <w:rFonts w:hint="default"/>
        <w:lang w:val="vi" w:eastAsia="en-US" w:bidi="ar-SA"/>
      </w:rPr>
    </w:lvl>
    <w:lvl w:ilvl="6" w:tentative="0">
      <w:start w:val="0"/>
      <w:numFmt w:val="bullet"/>
      <w:lvlText w:val="•"/>
      <w:lvlJc w:val="left"/>
      <w:pPr>
        <w:ind w:left="5872" w:hanging="164"/>
      </w:pPr>
      <w:rPr>
        <w:rFonts w:hint="default"/>
        <w:lang w:val="vi" w:eastAsia="en-US" w:bidi="ar-SA"/>
      </w:rPr>
    </w:lvl>
    <w:lvl w:ilvl="7" w:tentative="0">
      <w:start w:val="0"/>
      <w:numFmt w:val="bullet"/>
      <w:lvlText w:val="•"/>
      <w:lvlJc w:val="left"/>
      <w:pPr>
        <w:ind w:left="6824" w:hanging="164"/>
      </w:pPr>
      <w:rPr>
        <w:rFonts w:hint="default"/>
        <w:lang w:val="vi" w:eastAsia="en-US" w:bidi="ar-SA"/>
      </w:rPr>
    </w:lvl>
    <w:lvl w:ilvl="8" w:tentative="0">
      <w:start w:val="0"/>
      <w:numFmt w:val="bullet"/>
      <w:lvlText w:val="•"/>
      <w:lvlJc w:val="left"/>
      <w:pPr>
        <w:ind w:left="7776" w:hanging="164"/>
      </w:pPr>
      <w:rPr>
        <w:rFonts w:hint="default"/>
        <w:lang w:val="vi" w:eastAsia="en-US" w:bidi="ar-SA"/>
      </w:rPr>
    </w:lvl>
  </w:abstractNum>
  <w:abstractNum w:abstractNumId="1">
    <w:nsid w:val="BF205925"/>
    <w:multiLevelType w:val="multilevel"/>
    <w:tmpl w:val="BF205925"/>
    <w:lvl w:ilvl="0" w:tentative="0">
      <w:start w:val="1"/>
      <w:numFmt w:val="decimal"/>
      <w:lvlText w:val="%1."/>
      <w:lvlJc w:val="left"/>
      <w:pPr>
        <w:ind w:left="510" w:hanging="281"/>
        <w:jc w:val="right"/>
      </w:pPr>
      <w:rPr>
        <w:rFonts w:hint="default" w:ascii="Times New Roman" w:hAnsi="Times New Roman" w:eastAsia="Times New Roman" w:cs="Times New Roman"/>
        <w:b/>
        <w:bCs/>
        <w:i w:val="0"/>
        <w:iCs w:val="0"/>
        <w:color w:val="FF0000"/>
        <w:spacing w:val="0"/>
        <w:w w:val="100"/>
        <w:sz w:val="28"/>
        <w:szCs w:val="28"/>
        <w:lang w:val="vi" w:eastAsia="en-US" w:bidi="ar-SA"/>
      </w:rPr>
    </w:lvl>
    <w:lvl w:ilvl="1" w:tentative="0">
      <w:start w:val="0"/>
      <w:numFmt w:val="bullet"/>
      <w:lvlText w:val="-"/>
      <w:lvlJc w:val="left"/>
      <w:pPr>
        <w:ind w:left="160" w:hanging="164"/>
      </w:pPr>
      <w:rPr>
        <w:rFonts w:hint="default" w:ascii="Times New Roman" w:hAnsi="Times New Roman" w:eastAsia="Times New Roman" w:cs="Times New Roman"/>
        <w:b w:val="0"/>
        <w:bCs w:val="0"/>
        <w:i w:val="0"/>
        <w:iCs w:val="0"/>
        <w:spacing w:val="0"/>
        <w:w w:val="100"/>
        <w:sz w:val="28"/>
        <w:szCs w:val="28"/>
        <w:lang w:val="vi" w:eastAsia="en-US" w:bidi="ar-SA"/>
      </w:rPr>
    </w:lvl>
    <w:lvl w:ilvl="2" w:tentative="0">
      <w:start w:val="0"/>
      <w:numFmt w:val="bullet"/>
      <w:lvlText w:val="•"/>
      <w:lvlJc w:val="left"/>
      <w:pPr>
        <w:ind w:left="1537" w:hanging="164"/>
      </w:pPr>
      <w:rPr>
        <w:rFonts w:hint="default"/>
        <w:lang w:val="vi" w:eastAsia="en-US" w:bidi="ar-SA"/>
      </w:rPr>
    </w:lvl>
    <w:lvl w:ilvl="3" w:tentative="0">
      <w:start w:val="0"/>
      <w:numFmt w:val="bullet"/>
      <w:lvlText w:val="•"/>
      <w:lvlJc w:val="left"/>
      <w:pPr>
        <w:ind w:left="2555" w:hanging="164"/>
      </w:pPr>
      <w:rPr>
        <w:rFonts w:hint="default"/>
        <w:lang w:val="vi" w:eastAsia="en-US" w:bidi="ar-SA"/>
      </w:rPr>
    </w:lvl>
    <w:lvl w:ilvl="4" w:tentative="0">
      <w:start w:val="0"/>
      <w:numFmt w:val="bullet"/>
      <w:lvlText w:val="•"/>
      <w:lvlJc w:val="left"/>
      <w:pPr>
        <w:ind w:left="3573" w:hanging="164"/>
      </w:pPr>
      <w:rPr>
        <w:rFonts w:hint="default"/>
        <w:lang w:val="vi" w:eastAsia="en-US" w:bidi="ar-SA"/>
      </w:rPr>
    </w:lvl>
    <w:lvl w:ilvl="5" w:tentative="0">
      <w:start w:val="0"/>
      <w:numFmt w:val="bullet"/>
      <w:lvlText w:val="•"/>
      <w:lvlJc w:val="left"/>
      <w:pPr>
        <w:ind w:left="4591" w:hanging="164"/>
      </w:pPr>
      <w:rPr>
        <w:rFonts w:hint="default"/>
        <w:lang w:val="vi" w:eastAsia="en-US" w:bidi="ar-SA"/>
      </w:rPr>
    </w:lvl>
    <w:lvl w:ilvl="6" w:tentative="0">
      <w:start w:val="0"/>
      <w:numFmt w:val="bullet"/>
      <w:lvlText w:val="•"/>
      <w:lvlJc w:val="left"/>
      <w:pPr>
        <w:ind w:left="5608" w:hanging="164"/>
      </w:pPr>
      <w:rPr>
        <w:rFonts w:hint="default"/>
        <w:lang w:val="vi" w:eastAsia="en-US" w:bidi="ar-SA"/>
      </w:rPr>
    </w:lvl>
    <w:lvl w:ilvl="7" w:tentative="0">
      <w:start w:val="0"/>
      <w:numFmt w:val="bullet"/>
      <w:lvlText w:val="•"/>
      <w:lvlJc w:val="left"/>
      <w:pPr>
        <w:ind w:left="6626" w:hanging="164"/>
      </w:pPr>
      <w:rPr>
        <w:rFonts w:hint="default"/>
        <w:lang w:val="vi" w:eastAsia="en-US" w:bidi="ar-SA"/>
      </w:rPr>
    </w:lvl>
    <w:lvl w:ilvl="8" w:tentative="0">
      <w:start w:val="0"/>
      <w:numFmt w:val="bullet"/>
      <w:lvlText w:val="•"/>
      <w:lvlJc w:val="left"/>
      <w:pPr>
        <w:ind w:left="7644" w:hanging="164"/>
      </w:pPr>
      <w:rPr>
        <w:rFonts w:hint="default"/>
        <w:lang w:val="vi" w:eastAsia="en-US" w:bidi="ar-SA"/>
      </w:rPr>
    </w:lvl>
  </w:abstractNum>
  <w:abstractNum w:abstractNumId="2">
    <w:nsid w:val="CF092B84"/>
    <w:multiLevelType w:val="multilevel"/>
    <w:tmpl w:val="CF092B84"/>
    <w:lvl w:ilvl="0" w:tentative="0">
      <w:start w:val="1"/>
      <w:numFmt w:val="decimal"/>
      <w:lvlText w:val="%1."/>
      <w:lvlJc w:val="left"/>
      <w:pPr>
        <w:ind w:left="160" w:hanging="281"/>
        <w:jc w:val="right"/>
      </w:pPr>
      <w:rPr>
        <w:rFonts w:hint="default" w:ascii="Times New Roman" w:hAnsi="Times New Roman" w:eastAsia="Times New Roman" w:cs="Times New Roman"/>
        <w:b w:val="0"/>
        <w:bCs w:val="0"/>
        <w:i w:val="0"/>
        <w:iCs w:val="0"/>
        <w:spacing w:val="0"/>
        <w:w w:val="100"/>
        <w:sz w:val="28"/>
        <w:szCs w:val="28"/>
        <w:lang w:val="vi" w:eastAsia="en-US" w:bidi="ar-SA"/>
      </w:rPr>
    </w:lvl>
    <w:lvl w:ilvl="1" w:tentative="0">
      <w:start w:val="0"/>
      <w:numFmt w:val="bullet"/>
      <w:lvlText w:val="•"/>
      <w:lvlJc w:val="left"/>
      <w:pPr>
        <w:ind w:left="1112" w:hanging="281"/>
      </w:pPr>
      <w:rPr>
        <w:rFonts w:hint="default"/>
        <w:lang w:val="vi" w:eastAsia="en-US" w:bidi="ar-SA"/>
      </w:rPr>
    </w:lvl>
    <w:lvl w:ilvl="2" w:tentative="0">
      <w:start w:val="0"/>
      <w:numFmt w:val="bullet"/>
      <w:lvlText w:val="•"/>
      <w:lvlJc w:val="left"/>
      <w:pPr>
        <w:ind w:left="2064" w:hanging="281"/>
      </w:pPr>
      <w:rPr>
        <w:rFonts w:hint="default"/>
        <w:lang w:val="vi" w:eastAsia="en-US" w:bidi="ar-SA"/>
      </w:rPr>
    </w:lvl>
    <w:lvl w:ilvl="3" w:tentative="0">
      <w:start w:val="0"/>
      <w:numFmt w:val="bullet"/>
      <w:lvlText w:val="•"/>
      <w:lvlJc w:val="left"/>
      <w:pPr>
        <w:ind w:left="3016" w:hanging="281"/>
      </w:pPr>
      <w:rPr>
        <w:rFonts w:hint="default"/>
        <w:lang w:val="vi" w:eastAsia="en-US" w:bidi="ar-SA"/>
      </w:rPr>
    </w:lvl>
    <w:lvl w:ilvl="4" w:tentative="0">
      <w:start w:val="0"/>
      <w:numFmt w:val="bullet"/>
      <w:lvlText w:val="•"/>
      <w:lvlJc w:val="left"/>
      <w:pPr>
        <w:ind w:left="3968" w:hanging="281"/>
      </w:pPr>
      <w:rPr>
        <w:rFonts w:hint="default"/>
        <w:lang w:val="vi" w:eastAsia="en-US" w:bidi="ar-SA"/>
      </w:rPr>
    </w:lvl>
    <w:lvl w:ilvl="5" w:tentative="0">
      <w:start w:val="0"/>
      <w:numFmt w:val="bullet"/>
      <w:lvlText w:val="•"/>
      <w:lvlJc w:val="left"/>
      <w:pPr>
        <w:ind w:left="4920" w:hanging="281"/>
      </w:pPr>
      <w:rPr>
        <w:rFonts w:hint="default"/>
        <w:lang w:val="vi" w:eastAsia="en-US" w:bidi="ar-SA"/>
      </w:rPr>
    </w:lvl>
    <w:lvl w:ilvl="6" w:tentative="0">
      <w:start w:val="0"/>
      <w:numFmt w:val="bullet"/>
      <w:lvlText w:val="•"/>
      <w:lvlJc w:val="left"/>
      <w:pPr>
        <w:ind w:left="5872" w:hanging="281"/>
      </w:pPr>
      <w:rPr>
        <w:rFonts w:hint="default"/>
        <w:lang w:val="vi" w:eastAsia="en-US" w:bidi="ar-SA"/>
      </w:rPr>
    </w:lvl>
    <w:lvl w:ilvl="7" w:tentative="0">
      <w:start w:val="0"/>
      <w:numFmt w:val="bullet"/>
      <w:lvlText w:val="•"/>
      <w:lvlJc w:val="left"/>
      <w:pPr>
        <w:ind w:left="6824" w:hanging="281"/>
      </w:pPr>
      <w:rPr>
        <w:rFonts w:hint="default"/>
        <w:lang w:val="vi" w:eastAsia="en-US" w:bidi="ar-SA"/>
      </w:rPr>
    </w:lvl>
    <w:lvl w:ilvl="8" w:tentative="0">
      <w:start w:val="0"/>
      <w:numFmt w:val="bullet"/>
      <w:lvlText w:val="•"/>
      <w:lvlJc w:val="left"/>
      <w:pPr>
        <w:ind w:left="7776" w:hanging="281"/>
      </w:pPr>
      <w:rPr>
        <w:rFonts w:hint="default"/>
        <w:lang w:val="vi" w:eastAsia="en-US" w:bidi="ar-SA"/>
      </w:rPr>
    </w:lvl>
  </w:abstractNum>
  <w:abstractNum w:abstractNumId="3">
    <w:nsid w:val="0053208E"/>
    <w:multiLevelType w:val="multilevel"/>
    <w:tmpl w:val="0053208E"/>
    <w:lvl w:ilvl="0" w:tentative="0">
      <w:start w:val="1"/>
      <w:numFmt w:val="decimal"/>
      <w:lvlText w:val="%1."/>
      <w:lvlJc w:val="left"/>
      <w:pPr>
        <w:ind w:left="160" w:hanging="281"/>
        <w:jc w:val="right"/>
      </w:pPr>
      <w:rPr>
        <w:rFonts w:hint="default" w:ascii="Times New Roman" w:hAnsi="Times New Roman" w:eastAsia="Times New Roman" w:cs="Times New Roman"/>
        <w:b/>
        <w:bCs/>
        <w:i w:val="0"/>
        <w:iCs w:val="0"/>
        <w:color w:val="FF0000"/>
        <w:spacing w:val="0"/>
        <w:w w:val="90"/>
        <w:sz w:val="28"/>
        <w:szCs w:val="28"/>
        <w:lang w:val="vi" w:eastAsia="en-US" w:bidi="ar-SA"/>
      </w:rPr>
    </w:lvl>
    <w:lvl w:ilvl="1" w:tentative="0">
      <w:start w:val="0"/>
      <w:numFmt w:val="bullet"/>
      <w:lvlText w:val="-"/>
      <w:lvlJc w:val="left"/>
      <w:pPr>
        <w:ind w:left="393" w:hanging="164"/>
      </w:pPr>
      <w:rPr>
        <w:rFonts w:hint="default" w:ascii="Times New Roman" w:hAnsi="Times New Roman" w:eastAsia="Times New Roman" w:cs="Times New Roman"/>
        <w:b w:val="0"/>
        <w:bCs w:val="0"/>
        <w:i w:val="0"/>
        <w:iCs w:val="0"/>
        <w:spacing w:val="0"/>
        <w:w w:val="100"/>
        <w:sz w:val="28"/>
        <w:szCs w:val="28"/>
        <w:lang w:val="vi" w:eastAsia="en-US" w:bidi="ar-SA"/>
      </w:rPr>
    </w:lvl>
    <w:lvl w:ilvl="2" w:tentative="0">
      <w:start w:val="0"/>
      <w:numFmt w:val="bullet"/>
      <w:lvlText w:val="•"/>
      <w:lvlJc w:val="left"/>
      <w:pPr>
        <w:ind w:left="1431" w:hanging="164"/>
      </w:pPr>
      <w:rPr>
        <w:rFonts w:hint="default"/>
        <w:lang w:val="vi" w:eastAsia="en-US" w:bidi="ar-SA"/>
      </w:rPr>
    </w:lvl>
    <w:lvl w:ilvl="3" w:tentative="0">
      <w:start w:val="0"/>
      <w:numFmt w:val="bullet"/>
      <w:lvlText w:val="•"/>
      <w:lvlJc w:val="left"/>
      <w:pPr>
        <w:ind w:left="2462" w:hanging="164"/>
      </w:pPr>
      <w:rPr>
        <w:rFonts w:hint="default"/>
        <w:lang w:val="vi" w:eastAsia="en-US" w:bidi="ar-SA"/>
      </w:rPr>
    </w:lvl>
    <w:lvl w:ilvl="4" w:tentative="0">
      <w:start w:val="0"/>
      <w:numFmt w:val="bullet"/>
      <w:lvlText w:val="•"/>
      <w:lvlJc w:val="left"/>
      <w:pPr>
        <w:ind w:left="3493" w:hanging="164"/>
      </w:pPr>
      <w:rPr>
        <w:rFonts w:hint="default"/>
        <w:lang w:val="vi" w:eastAsia="en-US" w:bidi="ar-SA"/>
      </w:rPr>
    </w:lvl>
    <w:lvl w:ilvl="5" w:tentative="0">
      <w:start w:val="0"/>
      <w:numFmt w:val="bullet"/>
      <w:lvlText w:val="•"/>
      <w:lvlJc w:val="left"/>
      <w:pPr>
        <w:ind w:left="4524" w:hanging="164"/>
      </w:pPr>
      <w:rPr>
        <w:rFonts w:hint="default"/>
        <w:lang w:val="vi" w:eastAsia="en-US" w:bidi="ar-SA"/>
      </w:rPr>
    </w:lvl>
    <w:lvl w:ilvl="6" w:tentative="0">
      <w:start w:val="0"/>
      <w:numFmt w:val="bullet"/>
      <w:lvlText w:val="•"/>
      <w:lvlJc w:val="left"/>
      <w:pPr>
        <w:ind w:left="5555" w:hanging="164"/>
      </w:pPr>
      <w:rPr>
        <w:rFonts w:hint="default"/>
        <w:lang w:val="vi" w:eastAsia="en-US" w:bidi="ar-SA"/>
      </w:rPr>
    </w:lvl>
    <w:lvl w:ilvl="7" w:tentative="0">
      <w:start w:val="0"/>
      <w:numFmt w:val="bullet"/>
      <w:lvlText w:val="•"/>
      <w:lvlJc w:val="left"/>
      <w:pPr>
        <w:ind w:left="6586" w:hanging="164"/>
      </w:pPr>
      <w:rPr>
        <w:rFonts w:hint="default"/>
        <w:lang w:val="vi" w:eastAsia="en-US" w:bidi="ar-SA"/>
      </w:rPr>
    </w:lvl>
    <w:lvl w:ilvl="8" w:tentative="0">
      <w:start w:val="0"/>
      <w:numFmt w:val="bullet"/>
      <w:lvlText w:val="•"/>
      <w:lvlJc w:val="left"/>
      <w:pPr>
        <w:ind w:left="7617" w:hanging="164"/>
      </w:pPr>
      <w:rPr>
        <w:rFonts w:hint="default"/>
        <w:lang w:val="vi" w:eastAsia="en-US" w:bidi="ar-SA"/>
      </w:rPr>
    </w:lvl>
  </w:abstractNum>
  <w:abstractNum w:abstractNumId="4">
    <w:nsid w:val="03D62ECE"/>
    <w:multiLevelType w:val="multilevel"/>
    <w:tmpl w:val="03D62ECE"/>
    <w:lvl w:ilvl="0" w:tentative="0">
      <w:start w:val="3"/>
      <w:numFmt w:val="decimal"/>
      <w:lvlText w:val="%1."/>
      <w:lvlJc w:val="left"/>
      <w:pPr>
        <w:ind w:left="160" w:hanging="281"/>
        <w:jc w:val="right"/>
      </w:pPr>
      <w:rPr>
        <w:rFonts w:hint="default" w:ascii="Times New Roman" w:hAnsi="Times New Roman" w:eastAsia="Times New Roman" w:cs="Times New Roman"/>
        <w:b/>
        <w:bCs/>
        <w:i w:val="0"/>
        <w:iCs w:val="0"/>
        <w:color w:val="FF0000"/>
        <w:spacing w:val="0"/>
        <w:w w:val="90"/>
        <w:sz w:val="28"/>
        <w:szCs w:val="28"/>
        <w:lang w:val="vi" w:eastAsia="en-US" w:bidi="ar-SA"/>
      </w:rPr>
    </w:lvl>
    <w:lvl w:ilvl="1" w:tentative="0">
      <w:start w:val="0"/>
      <w:numFmt w:val="bullet"/>
      <w:lvlText w:val="*"/>
      <w:lvlJc w:val="left"/>
      <w:pPr>
        <w:ind w:left="441" w:hanging="212"/>
      </w:pPr>
      <w:rPr>
        <w:rFonts w:hint="default" w:ascii="Times New Roman" w:hAnsi="Times New Roman" w:eastAsia="Times New Roman" w:cs="Times New Roman"/>
        <w:spacing w:val="0"/>
        <w:w w:val="100"/>
        <w:lang w:val="vi" w:eastAsia="en-US" w:bidi="ar-SA"/>
      </w:rPr>
    </w:lvl>
    <w:lvl w:ilvl="2" w:tentative="0">
      <w:start w:val="0"/>
      <w:numFmt w:val="bullet"/>
      <w:lvlText w:val="•"/>
      <w:lvlJc w:val="left"/>
      <w:pPr>
        <w:ind w:left="1466" w:hanging="212"/>
      </w:pPr>
      <w:rPr>
        <w:rFonts w:hint="default"/>
        <w:lang w:val="vi" w:eastAsia="en-US" w:bidi="ar-SA"/>
      </w:rPr>
    </w:lvl>
    <w:lvl w:ilvl="3" w:tentative="0">
      <w:start w:val="0"/>
      <w:numFmt w:val="bullet"/>
      <w:lvlText w:val="•"/>
      <w:lvlJc w:val="left"/>
      <w:pPr>
        <w:ind w:left="2493" w:hanging="212"/>
      </w:pPr>
      <w:rPr>
        <w:rFonts w:hint="default"/>
        <w:lang w:val="vi" w:eastAsia="en-US" w:bidi="ar-SA"/>
      </w:rPr>
    </w:lvl>
    <w:lvl w:ilvl="4" w:tentative="0">
      <w:start w:val="0"/>
      <w:numFmt w:val="bullet"/>
      <w:lvlText w:val="•"/>
      <w:lvlJc w:val="left"/>
      <w:pPr>
        <w:ind w:left="3520" w:hanging="212"/>
      </w:pPr>
      <w:rPr>
        <w:rFonts w:hint="default"/>
        <w:lang w:val="vi" w:eastAsia="en-US" w:bidi="ar-SA"/>
      </w:rPr>
    </w:lvl>
    <w:lvl w:ilvl="5" w:tentative="0">
      <w:start w:val="0"/>
      <w:numFmt w:val="bullet"/>
      <w:lvlText w:val="•"/>
      <w:lvlJc w:val="left"/>
      <w:pPr>
        <w:ind w:left="4546" w:hanging="212"/>
      </w:pPr>
      <w:rPr>
        <w:rFonts w:hint="default"/>
        <w:lang w:val="vi" w:eastAsia="en-US" w:bidi="ar-SA"/>
      </w:rPr>
    </w:lvl>
    <w:lvl w:ilvl="6" w:tentative="0">
      <w:start w:val="0"/>
      <w:numFmt w:val="bullet"/>
      <w:lvlText w:val="•"/>
      <w:lvlJc w:val="left"/>
      <w:pPr>
        <w:ind w:left="5573" w:hanging="212"/>
      </w:pPr>
      <w:rPr>
        <w:rFonts w:hint="default"/>
        <w:lang w:val="vi" w:eastAsia="en-US" w:bidi="ar-SA"/>
      </w:rPr>
    </w:lvl>
    <w:lvl w:ilvl="7" w:tentative="0">
      <w:start w:val="0"/>
      <w:numFmt w:val="bullet"/>
      <w:lvlText w:val="•"/>
      <w:lvlJc w:val="left"/>
      <w:pPr>
        <w:ind w:left="6600" w:hanging="212"/>
      </w:pPr>
      <w:rPr>
        <w:rFonts w:hint="default"/>
        <w:lang w:val="vi" w:eastAsia="en-US" w:bidi="ar-SA"/>
      </w:rPr>
    </w:lvl>
    <w:lvl w:ilvl="8" w:tentative="0">
      <w:start w:val="0"/>
      <w:numFmt w:val="bullet"/>
      <w:lvlText w:val="•"/>
      <w:lvlJc w:val="left"/>
      <w:pPr>
        <w:ind w:left="7626" w:hanging="212"/>
      </w:pPr>
      <w:rPr>
        <w:rFonts w:hint="default"/>
        <w:lang w:val="vi" w:eastAsia="en-US" w:bidi="ar-SA"/>
      </w:rPr>
    </w:lvl>
  </w:abstractNum>
  <w:abstractNum w:abstractNumId="5">
    <w:nsid w:val="25B654F3"/>
    <w:multiLevelType w:val="multilevel"/>
    <w:tmpl w:val="25B654F3"/>
    <w:lvl w:ilvl="0" w:tentative="0">
      <w:start w:val="0"/>
      <w:numFmt w:val="bullet"/>
      <w:lvlText w:val="-"/>
      <w:lvlJc w:val="left"/>
      <w:pPr>
        <w:ind w:left="160" w:hanging="164"/>
      </w:pPr>
      <w:rPr>
        <w:rFonts w:hint="default" w:ascii="Times New Roman" w:hAnsi="Times New Roman" w:eastAsia="Times New Roman" w:cs="Times New Roman"/>
        <w:b w:val="0"/>
        <w:bCs w:val="0"/>
        <w:i w:val="0"/>
        <w:iCs w:val="0"/>
        <w:spacing w:val="0"/>
        <w:w w:val="100"/>
        <w:sz w:val="28"/>
        <w:szCs w:val="28"/>
        <w:lang w:val="vi" w:eastAsia="en-US" w:bidi="ar-SA"/>
      </w:rPr>
    </w:lvl>
    <w:lvl w:ilvl="1" w:tentative="0">
      <w:start w:val="0"/>
      <w:numFmt w:val="bullet"/>
      <w:lvlText w:val="•"/>
      <w:lvlJc w:val="left"/>
      <w:pPr>
        <w:ind w:left="1112" w:hanging="164"/>
      </w:pPr>
      <w:rPr>
        <w:rFonts w:hint="default"/>
        <w:lang w:val="vi" w:eastAsia="en-US" w:bidi="ar-SA"/>
      </w:rPr>
    </w:lvl>
    <w:lvl w:ilvl="2" w:tentative="0">
      <w:start w:val="0"/>
      <w:numFmt w:val="bullet"/>
      <w:lvlText w:val="•"/>
      <w:lvlJc w:val="left"/>
      <w:pPr>
        <w:ind w:left="2064" w:hanging="164"/>
      </w:pPr>
      <w:rPr>
        <w:rFonts w:hint="default"/>
        <w:lang w:val="vi" w:eastAsia="en-US" w:bidi="ar-SA"/>
      </w:rPr>
    </w:lvl>
    <w:lvl w:ilvl="3" w:tentative="0">
      <w:start w:val="0"/>
      <w:numFmt w:val="bullet"/>
      <w:lvlText w:val="•"/>
      <w:lvlJc w:val="left"/>
      <w:pPr>
        <w:ind w:left="3016" w:hanging="164"/>
      </w:pPr>
      <w:rPr>
        <w:rFonts w:hint="default"/>
        <w:lang w:val="vi" w:eastAsia="en-US" w:bidi="ar-SA"/>
      </w:rPr>
    </w:lvl>
    <w:lvl w:ilvl="4" w:tentative="0">
      <w:start w:val="0"/>
      <w:numFmt w:val="bullet"/>
      <w:lvlText w:val="•"/>
      <w:lvlJc w:val="left"/>
      <w:pPr>
        <w:ind w:left="3968" w:hanging="164"/>
      </w:pPr>
      <w:rPr>
        <w:rFonts w:hint="default"/>
        <w:lang w:val="vi" w:eastAsia="en-US" w:bidi="ar-SA"/>
      </w:rPr>
    </w:lvl>
    <w:lvl w:ilvl="5" w:tentative="0">
      <w:start w:val="0"/>
      <w:numFmt w:val="bullet"/>
      <w:lvlText w:val="•"/>
      <w:lvlJc w:val="left"/>
      <w:pPr>
        <w:ind w:left="4920" w:hanging="164"/>
      </w:pPr>
      <w:rPr>
        <w:rFonts w:hint="default"/>
        <w:lang w:val="vi" w:eastAsia="en-US" w:bidi="ar-SA"/>
      </w:rPr>
    </w:lvl>
    <w:lvl w:ilvl="6" w:tentative="0">
      <w:start w:val="0"/>
      <w:numFmt w:val="bullet"/>
      <w:lvlText w:val="•"/>
      <w:lvlJc w:val="left"/>
      <w:pPr>
        <w:ind w:left="5872" w:hanging="164"/>
      </w:pPr>
      <w:rPr>
        <w:rFonts w:hint="default"/>
        <w:lang w:val="vi" w:eastAsia="en-US" w:bidi="ar-SA"/>
      </w:rPr>
    </w:lvl>
    <w:lvl w:ilvl="7" w:tentative="0">
      <w:start w:val="0"/>
      <w:numFmt w:val="bullet"/>
      <w:lvlText w:val="•"/>
      <w:lvlJc w:val="left"/>
      <w:pPr>
        <w:ind w:left="6824" w:hanging="164"/>
      </w:pPr>
      <w:rPr>
        <w:rFonts w:hint="default"/>
        <w:lang w:val="vi" w:eastAsia="en-US" w:bidi="ar-SA"/>
      </w:rPr>
    </w:lvl>
    <w:lvl w:ilvl="8" w:tentative="0">
      <w:start w:val="0"/>
      <w:numFmt w:val="bullet"/>
      <w:lvlText w:val="•"/>
      <w:lvlJc w:val="left"/>
      <w:pPr>
        <w:ind w:left="7776" w:hanging="164"/>
      </w:pPr>
      <w:rPr>
        <w:rFonts w:hint="default"/>
        <w:lang w:val="vi" w:eastAsia="en-US" w:bidi="ar-SA"/>
      </w:rPr>
    </w:lvl>
  </w:abstractNum>
  <w:abstractNum w:abstractNumId="6">
    <w:nsid w:val="59ADCABA"/>
    <w:multiLevelType w:val="multilevel"/>
    <w:tmpl w:val="59ADCABA"/>
    <w:lvl w:ilvl="0" w:tentative="0">
      <w:start w:val="1"/>
      <w:numFmt w:val="decimal"/>
      <w:lvlText w:val="%1."/>
      <w:lvlJc w:val="left"/>
      <w:pPr>
        <w:ind w:left="160" w:hanging="281"/>
        <w:jc w:val="left"/>
      </w:pPr>
      <w:rPr>
        <w:rFonts w:hint="default" w:ascii="Times New Roman" w:hAnsi="Times New Roman" w:eastAsia="Times New Roman" w:cs="Times New Roman"/>
        <w:b/>
        <w:bCs/>
        <w:i w:val="0"/>
        <w:iCs w:val="0"/>
        <w:color w:val="FF0000"/>
        <w:spacing w:val="0"/>
        <w:w w:val="100"/>
        <w:sz w:val="28"/>
        <w:szCs w:val="28"/>
        <w:lang w:val="vi" w:eastAsia="en-US" w:bidi="ar-SA"/>
      </w:rPr>
    </w:lvl>
    <w:lvl w:ilvl="1" w:tentative="0">
      <w:start w:val="0"/>
      <w:numFmt w:val="bullet"/>
      <w:lvlText w:val="-"/>
      <w:lvlJc w:val="left"/>
      <w:pPr>
        <w:ind w:left="160" w:hanging="164"/>
      </w:pPr>
      <w:rPr>
        <w:rFonts w:hint="default" w:ascii="Times New Roman" w:hAnsi="Times New Roman" w:eastAsia="Times New Roman" w:cs="Times New Roman"/>
        <w:b w:val="0"/>
        <w:bCs w:val="0"/>
        <w:i w:val="0"/>
        <w:iCs w:val="0"/>
        <w:spacing w:val="0"/>
        <w:w w:val="100"/>
        <w:sz w:val="28"/>
        <w:szCs w:val="28"/>
        <w:lang w:val="vi" w:eastAsia="en-US" w:bidi="ar-SA"/>
      </w:rPr>
    </w:lvl>
    <w:lvl w:ilvl="2" w:tentative="0">
      <w:start w:val="0"/>
      <w:numFmt w:val="bullet"/>
      <w:lvlText w:val="•"/>
      <w:lvlJc w:val="left"/>
      <w:pPr>
        <w:ind w:left="2064" w:hanging="164"/>
      </w:pPr>
      <w:rPr>
        <w:rFonts w:hint="default"/>
        <w:lang w:val="vi" w:eastAsia="en-US" w:bidi="ar-SA"/>
      </w:rPr>
    </w:lvl>
    <w:lvl w:ilvl="3" w:tentative="0">
      <w:start w:val="0"/>
      <w:numFmt w:val="bullet"/>
      <w:lvlText w:val="•"/>
      <w:lvlJc w:val="left"/>
      <w:pPr>
        <w:ind w:left="3016" w:hanging="164"/>
      </w:pPr>
      <w:rPr>
        <w:rFonts w:hint="default"/>
        <w:lang w:val="vi" w:eastAsia="en-US" w:bidi="ar-SA"/>
      </w:rPr>
    </w:lvl>
    <w:lvl w:ilvl="4" w:tentative="0">
      <w:start w:val="0"/>
      <w:numFmt w:val="bullet"/>
      <w:lvlText w:val="•"/>
      <w:lvlJc w:val="left"/>
      <w:pPr>
        <w:ind w:left="3968" w:hanging="164"/>
      </w:pPr>
      <w:rPr>
        <w:rFonts w:hint="default"/>
        <w:lang w:val="vi" w:eastAsia="en-US" w:bidi="ar-SA"/>
      </w:rPr>
    </w:lvl>
    <w:lvl w:ilvl="5" w:tentative="0">
      <w:start w:val="0"/>
      <w:numFmt w:val="bullet"/>
      <w:lvlText w:val="•"/>
      <w:lvlJc w:val="left"/>
      <w:pPr>
        <w:ind w:left="4920" w:hanging="164"/>
      </w:pPr>
      <w:rPr>
        <w:rFonts w:hint="default"/>
        <w:lang w:val="vi" w:eastAsia="en-US" w:bidi="ar-SA"/>
      </w:rPr>
    </w:lvl>
    <w:lvl w:ilvl="6" w:tentative="0">
      <w:start w:val="0"/>
      <w:numFmt w:val="bullet"/>
      <w:lvlText w:val="•"/>
      <w:lvlJc w:val="left"/>
      <w:pPr>
        <w:ind w:left="5872" w:hanging="164"/>
      </w:pPr>
      <w:rPr>
        <w:rFonts w:hint="default"/>
        <w:lang w:val="vi" w:eastAsia="en-US" w:bidi="ar-SA"/>
      </w:rPr>
    </w:lvl>
    <w:lvl w:ilvl="7" w:tentative="0">
      <w:start w:val="0"/>
      <w:numFmt w:val="bullet"/>
      <w:lvlText w:val="•"/>
      <w:lvlJc w:val="left"/>
      <w:pPr>
        <w:ind w:left="6824" w:hanging="164"/>
      </w:pPr>
      <w:rPr>
        <w:rFonts w:hint="default"/>
        <w:lang w:val="vi" w:eastAsia="en-US" w:bidi="ar-SA"/>
      </w:rPr>
    </w:lvl>
    <w:lvl w:ilvl="8" w:tentative="0">
      <w:start w:val="0"/>
      <w:numFmt w:val="bullet"/>
      <w:lvlText w:val="•"/>
      <w:lvlJc w:val="left"/>
      <w:pPr>
        <w:ind w:left="7776" w:hanging="164"/>
      </w:pPr>
      <w:rPr>
        <w:rFonts w:hint="default"/>
        <w:lang w:val="vi" w:eastAsia="en-US" w:bidi="ar-SA"/>
      </w:rPr>
    </w:lvl>
  </w:abstractNum>
  <w:abstractNum w:abstractNumId="7">
    <w:nsid w:val="72183CF9"/>
    <w:multiLevelType w:val="multilevel"/>
    <w:tmpl w:val="72183CF9"/>
    <w:lvl w:ilvl="0" w:tentative="0">
      <w:start w:val="1"/>
      <w:numFmt w:val="decimal"/>
      <w:lvlText w:val="%1."/>
      <w:lvlJc w:val="left"/>
      <w:pPr>
        <w:ind w:left="441" w:hanging="281"/>
        <w:jc w:val="right"/>
      </w:pPr>
      <w:rPr>
        <w:rFonts w:hint="default" w:ascii="Times New Roman" w:hAnsi="Times New Roman" w:eastAsia="Times New Roman" w:cs="Times New Roman"/>
        <w:b w:val="0"/>
        <w:bCs w:val="0"/>
        <w:i w:val="0"/>
        <w:iCs w:val="0"/>
        <w:spacing w:val="0"/>
        <w:w w:val="100"/>
        <w:sz w:val="28"/>
        <w:szCs w:val="28"/>
        <w:lang w:val="vi" w:eastAsia="en-US" w:bidi="ar-SA"/>
      </w:rPr>
    </w:lvl>
    <w:lvl w:ilvl="1" w:tentative="0">
      <w:start w:val="0"/>
      <w:numFmt w:val="bullet"/>
      <w:lvlText w:val="•"/>
      <w:lvlJc w:val="left"/>
      <w:pPr>
        <w:ind w:left="1364" w:hanging="281"/>
      </w:pPr>
      <w:rPr>
        <w:rFonts w:hint="default"/>
        <w:lang w:val="vi" w:eastAsia="en-US" w:bidi="ar-SA"/>
      </w:rPr>
    </w:lvl>
    <w:lvl w:ilvl="2" w:tentative="0">
      <w:start w:val="0"/>
      <w:numFmt w:val="bullet"/>
      <w:lvlText w:val="•"/>
      <w:lvlJc w:val="left"/>
      <w:pPr>
        <w:ind w:left="2288" w:hanging="281"/>
      </w:pPr>
      <w:rPr>
        <w:rFonts w:hint="default"/>
        <w:lang w:val="vi" w:eastAsia="en-US" w:bidi="ar-SA"/>
      </w:rPr>
    </w:lvl>
    <w:lvl w:ilvl="3" w:tentative="0">
      <w:start w:val="0"/>
      <w:numFmt w:val="bullet"/>
      <w:lvlText w:val="•"/>
      <w:lvlJc w:val="left"/>
      <w:pPr>
        <w:ind w:left="3212" w:hanging="281"/>
      </w:pPr>
      <w:rPr>
        <w:rFonts w:hint="default"/>
        <w:lang w:val="vi" w:eastAsia="en-US" w:bidi="ar-SA"/>
      </w:rPr>
    </w:lvl>
    <w:lvl w:ilvl="4" w:tentative="0">
      <w:start w:val="0"/>
      <w:numFmt w:val="bullet"/>
      <w:lvlText w:val="•"/>
      <w:lvlJc w:val="left"/>
      <w:pPr>
        <w:ind w:left="4136" w:hanging="281"/>
      </w:pPr>
      <w:rPr>
        <w:rFonts w:hint="default"/>
        <w:lang w:val="vi" w:eastAsia="en-US" w:bidi="ar-SA"/>
      </w:rPr>
    </w:lvl>
    <w:lvl w:ilvl="5" w:tentative="0">
      <w:start w:val="0"/>
      <w:numFmt w:val="bullet"/>
      <w:lvlText w:val="•"/>
      <w:lvlJc w:val="left"/>
      <w:pPr>
        <w:ind w:left="5060" w:hanging="281"/>
      </w:pPr>
      <w:rPr>
        <w:rFonts w:hint="default"/>
        <w:lang w:val="vi" w:eastAsia="en-US" w:bidi="ar-SA"/>
      </w:rPr>
    </w:lvl>
    <w:lvl w:ilvl="6" w:tentative="0">
      <w:start w:val="0"/>
      <w:numFmt w:val="bullet"/>
      <w:lvlText w:val="•"/>
      <w:lvlJc w:val="left"/>
      <w:pPr>
        <w:ind w:left="5984" w:hanging="281"/>
      </w:pPr>
      <w:rPr>
        <w:rFonts w:hint="default"/>
        <w:lang w:val="vi" w:eastAsia="en-US" w:bidi="ar-SA"/>
      </w:rPr>
    </w:lvl>
    <w:lvl w:ilvl="7" w:tentative="0">
      <w:start w:val="0"/>
      <w:numFmt w:val="bullet"/>
      <w:lvlText w:val="•"/>
      <w:lvlJc w:val="left"/>
      <w:pPr>
        <w:ind w:left="6908" w:hanging="281"/>
      </w:pPr>
      <w:rPr>
        <w:rFonts w:hint="default"/>
        <w:lang w:val="vi" w:eastAsia="en-US" w:bidi="ar-SA"/>
      </w:rPr>
    </w:lvl>
    <w:lvl w:ilvl="8" w:tentative="0">
      <w:start w:val="0"/>
      <w:numFmt w:val="bullet"/>
      <w:lvlText w:val="•"/>
      <w:lvlJc w:val="left"/>
      <w:pPr>
        <w:ind w:left="7832" w:hanging="281"/>
      </w:pPr>
      <w:rPr>
        <w:rFonts w:hint="default"/>
        <w:lang w:val="vi" w:eastAsia="en-US" w:bidi="ar-SA"/>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95D32ED"/>
    <w:rsid w:val="21772473"/>
    <w:rsid w:val="348C6744"/>
    <w:rsid w:val="3F4F2A01"/>
    <w:rsid w:val="55797948"/>
    <w:rsid w:val="5A454AAD"/>
    <w:rsid w:val="69187F79"/>
    <w:rsid w:val="6B674346"/>
    <w:rsid w:val="6E6174B4"/>
    <w:rsid w:val="7E5747D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vi" w:eastAsia="en-US" w:bidi="ar-SA"/>
    </w:rPr>
  </w:style>
  <w:style w:type="paragraph" w:styleId="2">
    <w:name w:val="heading 1"/>
    <w:basedOn w:val="1"/>
    <w:qFormat/>
    <w:uiPriority w:val="1"/>
    <w:pPr>
      <w:ind w:left="232" w:right="157"/>
      <w:jc w:val="center"/>
      <w:outlineLvl w:val="1"/>
    </w:pPr>
    <w:rPr>
      <w:rFonts w:ascii="Times New Roman" w:hAnsi="Times New Roman" w:eastAsia="Times New Roman" w:cs="Times New Roman"/>
      <w:b/>
      <w:bCs/>
      <w:sz w:val="28"/>
      <w:szCs w:val="28"/>
      <w:lang w:val="vi" w:eastAsia="en-US" w:bidi="ar-SA"/>
    </w:rPr>
  </w:style>
  <w:style w:type="paragraph" w:styleId="3">
    <w:name w:val="heading 2"/>
    <w:basedOn w:val="1"/>
    <w:qFormat/>
    <w:uiPriority w:val="1"/>
    <w:pPr>
      <w:spacing w:before="164"/>
      <w:ind w:left="509" w:hanging="279"/>
      <w:outlineLvl w:val="2"/>
    </w:pPr>
    <w:rPr>
      <w:rFonts w:ascii="Times New Roman" w:hAnsi="Times New Roman" w:eastAsia="Times New Roman" w:cs="Times New Roman"/>
      <w:b/>
      <w:bCs/>
      <w:sz w:val="28"/>
      <w:szCs w:val="28"/>
      <w:lang w:val="vi" w:eastAsia="en-US" w:bidi="ar-SA"/>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pPr>
      <w:spacing w:before="159"/>
      <w:ind w:left="160"/>
    </w:pPr>
    <w:rPr>
      <w:rFonts w:ascii="Times New Roman" w:hAnsi="Times New Roman" w:eastAsia="Times New Roman" w:cs="Times New Roman"/>
      <w:sz w:val="28"/>
      <w:szCs w:val="28"/>
      <w:lang w:val="vi" w:eastAsia="en-US" w:bidi="ar-SA"/>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Title"/>
    <w:basedOn w:val="1"/>
    <w:qFormat/>
    <w:uiPriority w:val="1"/>
    <w:pPr>
      <w:spacing w:before="58"/>
      <w:ind w:left="232" w:right="230"/>
      <w:jc w:val="center"/>
    </w:pPr>
    <w:rPr>
      <w:rFonts w:ascii="Times New Roman" w:hAnsi="Times New Roman" w:eastAsia="Times New Roman" w:cs="Times New Roman"/>
      <w:b/>
      <w:bCs/>
      <w:sz w:val="48"/>
      <w:szCs w:val="48"/>
      <w:lang w:val="vi" w:eastAsia="en-US" w:bidi="ar-SA"/>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spacing w:before="159"/>
      <w:ind w:left="160" w:firstLine="69"/>
    </w:pPr>
    <w:rPr>
      <w:rFonts w:ascii="Times New Roman" w:hAnsi="Times New Roman" w:eastAsia="Times New Roman" w:cs="Times New Roman"/>
      <w:lang w:val="vi" w:eastAsia="en-US" w:bidi="ar-SA"/>
    </w:rPr>
  </w:style>
  <w:style w:type="paragraph" w:customStyle="1" w:styleId="11">
    <w:name w:val="Table Paragraph"/>
    <w:basedOn w:val="1"/>
    <w:qFormat/>
    <w:uiPriority w:val="1"/>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2051</Words>
  <Characters>7369</Characters>
  <TotalTime>21</TotalTime>
  <ScaleCrop>false</ScaleCrop>
  <LinksUpToDate>false</LinksUpToDate>
  <CharactersWithSpaces>9294</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2024-11-19T07:12:00Z</dcterms:created>
  <dc:creator>ADMIN</dc:creator>
  <cp:lastModifiedBy>Lan Nhat</cp:lastModifiedBy>
  <dcterms:modified xsi:type="dcterms:W3CDTF">2024-11-19T07:53:41Z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2024-01-04T00:00:00Z</vt:filetime>
  </property>
  <property fmtid="{D5CDD505-2E9C-101B-9397-08002B2CF9AE}" pid="3" name="Creator">
    <vt:lpwstr>Microsoft® Word 2016</vt:lpwstr>
  </property>
  <property fmtid="{D5CDD505-2E9C-101B-9397-08002B2CF9AE}" pid="4" name="LastSaved">
    <vt:filetime>2024-11-19T00:00:00Z</vt:filetime>
  </property>
  <property fmtid="{D5CDD505-2E9C-101B-9397-08002B2CF9AE}" pid="5" name="Producer">
    <vt:lpwstr>3-Heights(TM) PDF Security Shell 4.8.25.2 (http://www.pdf-tools.com)</vt:lpwstr>
  </property>
  <property fmtid="{D5CDD505-2E9C-101B-9397-08002B2CF9AE}" pid="6" name="KSOProductBuildVer">
    <vt:lpwstr>1033-12.2.0.18911</vt:lpwstr>
  </property>
  <property fmtid="{D5CDD505-2E9C-101B-9397-08002B2CF9AE}" pid="7" name="ICV">
    <vt:lpwstr>FDE5629131724F4DB1DE209677128EC0_12</vt:lpwstr>
  </property>
</Properties>
</file>